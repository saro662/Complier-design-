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EX 8: Implement a C program to perform symbol table operations.</w:t>
      </w:r>
    </w:p>
    <w:p>
      <w:pPr>
        <w:autoSpaceDN w:val="0"/>
        <w:autoSpaceDE w:val="0"/>
        <w:widowControl/>
        <w:spacing w:line="436" w:lineRule="exact" w:before="584" w:after="0"/>
        <w:ind w:left="460" w:right="8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To implement a symbol table using C that performs insertion, searching, </w:t>
      </w:r>
      <w:r>
        <w:rPr>
          <w:spacing w:val="-10"/>
          <w:rFonts w:ascii="Roboto" w:hAnsi="Roboto" w:eastAsia="Roboto"/>
          <w:color w:val="000000"/>
          <w:sz w:val="28"/>
        </w:rPr>
        <w:t>and display operations.</w:t>
      </w:r>
    </w:p>
    <w:p>
      <w:pPr>
        <w:autoSpaceDN w:val="0"/>
        <w:tabs>
          <w:tab w:pos="820" w:val="left"/>
          <w:tab w:pos="1180" w:val="left"/>
          <w:tab w:pos="1300" w:val="left"/>
        </w:tabs>
        <w:autoSpaceDE w:val="0"/>
        <w:widowControl/>
        <w:spacing w:line="460" w:lineRule="exact" w:before="560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1. Insertion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Accept the symbol (identifier name) and its attributes (e.g., address,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type).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Check if the symbol already exists in the table.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not found, add it to the table.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44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2. Search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Accept the symbol to be searched.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Traverse the table to find a match.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found, return the symbol’s details.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not found, display an error message.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201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3. Display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Print all symbols and their attributes stored in the table.</w:t>
      </w:r>
    </w:p>
    <w:p>
      <w:pPr>
        <w:autoSpaceDN w:val="0"/>
        <w:autoSpaceDE w:val="0"/>
        <w:widowControl/>
        <w:spacing w:line="510" w:lineRule="exact" w:before="510" w:after="0"/>
        <w:ind w:left="460" w:right="720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Code: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&lt;string.h&gt;</w:t>
      </w:r>
    </w:p>
    <w:p>
      <w:pPr>
        <w:autoSpaceDN w:val="0"/>
        <w:autoSpaceDE w:val="0"/>
        <w:widowControl/>
        <w:spacing w:line="328" w:lineRule="exact" w:before="6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#define MAX 100 // Maximum number of symbols</w:t>
      </w:r>
    </w:p>
    <w:p>
      <w:pPr>
        <w:autoSpaceDN w:val="0"/>
        <w:autoSpaceDE w:val="0"/>
        <w:widowControl/>
        <w:spacing w:line="328" w:lineRule="exact" w:before="6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// Structure to store a symbol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6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</w:tabs>
        <w:autoSpaceDE w:val="0"/>
        <w:widowControl/>
        <w:spacing w:line="476" w:lineRule="exact" w:before="0" w:after="0"/>
        <w:ind w:left="460" w:right="734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struct Symbol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name[50];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type[20];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address;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 table[MAX];</w:t>
      </w:r>
    </w:p>
    <w:p>
      <w:pPr>
        <w:autoSpaceDN w:val="0"/>
        <w:autoSpaceDE w:val="0"/>
        <w:widowControl/>
        <w:spacing w:line="328" w:lineRule="exact" w:before="6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int count = 0; // Count of symbols</w:t>
      </w:r>
    </w:p>
    <w:p>
      <w:pPr>
        <w:autoSpaceDN w:val="0"/>
        <w:tabs>
          <w:tab w:pos="700" w:val="left"/>
          <w:tab w:pos="940" w:val="left"/>
        </w:tabs>
        <w:autoSpaceDE w:val="0"/>
        <w:widowControl/>
        <w:spacing w:line="510" w:lineRule="exact" w:before="510" w:after="0"/>
        <w:ind w:left="460" w:right="51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insert a symbol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void insert()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(count &gt;= MAX)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printf("Symbol Table is Full!\n");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name[50], type[20];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int address, i;</w:t>
      </w:r>
    </w:p>
    <w:p>
      <w:pPr>
        <w:autoSpaceDN w:val="0"/>
        <w:autoSpaceDE w:val="0"/>
        <w:widowControl/>
        <w:spacing w:line="510" w:lineRule="exact" w:before="510" w:after="0"/>
        <w:ind w:left="700" w:right="561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printf("Enter Symbol Name: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scanf("%s", name);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Type: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scanf("%s", type);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Address: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scanf("%d", &amp;address);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44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Check if symbol already exists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for (i = 0; i &lt; count; i++)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if (strcmp(table[i].name, name) == 0) {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0" w:val="left"/>
          <w:tab w:pos="1180" w:val="left"/>
        </w:tabs>
        <w:autoSpaceDE w:val="0"/>
        <w:widowControl/>
        <w:spacing w:line="468" w:lineRule="exact" w:before="0" w:after="0"/>
        <w:ind w:left="700" w:right="4032" w:firstLine="0"/>
        <w:jc w:val="left"/>
      </w:pP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printf("Error: Symbol already exists!\n");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510" w:lineRule="exact" w:before="510" w:after="0"/>
        <w:ind w:left="700" w:right="51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Insert the new symbol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strcpy(table[count].name, name);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strcpy(table[count].type, type);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table[count].address = address;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count++;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4320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printf("Symbol Inserted Successfully!\n"); </w:t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44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search for a symbol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void search()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char name[50];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Symbol Name to Search: ");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scanf("%s", name);</w:t>
      </w:r>
    </w:p>
    <w:p>
      <w:pPr>
        <w:autoSpaceDN w:val="0"/>
        <w:tabs>
          <w:tab w:pos="940" w:val="left"/>
          <w:tab w:pos="1180" w:val="left"/>
          <w:tab w:pos="1600" w:val="left"/>
        </w:tabs>
        <w:autoSpaceDE w:val="0"/>
        <w:widowControl/>
        <w:spacing w:line="510" w:lineRule="exact" w:before="510" w:after="0"/>
        <w:ind w:left="700" w:right="1728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for (int i = 0; i &lt; count; i++)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(strcmp(table[i].name, name) == 0)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printf("Symbol Found: Name: %s, Type: %s, Address: %d\n",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table[i].name, table[i].type, table[i].address);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</w:tabs>
        <w:autoSpaceDE w:val="0"/>
        <w:widowControl/>
        <w:spacing w:line="428" w:lineRule="exact" w:before="0" w:after="0"/>
        <w:ind w:left="460" w:right="5616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printf("Symbol Not Found!\n");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  <w:tab w:pos="940" w:val="left"/>
        </w:tabs>
        <w:autoSpaceDE w:val="0"/>
        <w:widowControl/>
        <w:spacing w:line="500" w:lineRule="exact" w:before="520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Function to display the symbol table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void display()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(count == 0)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printf("Symbol Table is Empty!\n");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printf("\nSymbol Table:\n");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printf("---------------------------------------------------\n");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printf("Index\tName\t\tType\t\tAddress\n");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printf("---------------------------------------------------\n");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(int i = 0; i &lt; count;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printf("%d\t%-10s\t%-10s\t%d\n", i + 1, table[i].name, table[i].type, </w:t>
      </w:r>
      <w:r>
        <w:rPr>
          <w:spacing w:val="-10"/>
          <w:rFonts w:ascii="Roboto" w:hAnsi="Roboto" w:eastAsia="Roboto"/>
          <w:color w:val="000000"/>
          <w:sz w:val="28"/>
        </w:rPr>
        <w:t xml:space="preserve">table[i].address);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printf("---------------------------------------------------\n");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7488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// Main function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int choice;</w:t>
      </w:r>
    </w:p>
    <w:p>
      <w:pPr>
        <w:autoSpaceDN w:val="0"/>
        <w:autoSpaceDE w:val="0"/>
        <w:widowControl/>
        <w:spacing w:line="510" w:lineRule="exact" w:before="510" w:after="0"/>
        <w:ind w:left="940" w:right="4320" w:hanging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while (1) {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printf("\nSymbol Table Operations:\n");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printf("1. Insert Symbol\n");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4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76" w:lineRule="exact" w:before="0" w:after="0"/>
        <w:ind w:left="940" w:right="489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printf("2. Search Symbol\n");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printf("3. Display Symbol Table\n");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printf("4. Exit\n");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printf("Enter your choice: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scanf("%d", &amp;choice);</w:t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10" w:lineRule="exact" w:before="510" w:after="0"/>
        <w:ind w:left="460" w:right="3456" w:firstLine="0"/>
        <w:jc w:val="left"/>
      </w:pP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switch (choice)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case 1: insert(); break;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case 2: search(); break;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case 3: display(); break;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case 4: return 0;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default: printf("Invalid Choice! Try Again.\n");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OUTPUT: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59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11900" cy="4406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74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