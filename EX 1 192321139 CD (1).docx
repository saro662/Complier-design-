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0" w:after="0"/>
        <w:ind w:left="460" w:right="57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EX 1 : Develop a lexical Analyzer to identify identifiers, constants, operators </w:t>
      </w:r>
      <w:r>
        <w:rPr>
          <w:spacing w:val="-10"/>
          <w:rFonts w:ascii="Roboto" w:hAnsi="Roboto" w:eastAsia="Roboto"/>
          <w:color w:val="000000"/>
          <w:sz w:val="28"/>
        </w:rPr>
        <w:t>using C program.</w:t>
      </w:r>
    </w:p>
    <w:p>
      <w:pPr>
        <w:autoSpaceDN w:val="0"/>
        <w:autoSpaceDE w:val="0"/>
        <w:widowControl/>
        <w:spacing w:line="410" w:lineRule="exact" w:before="610" w:after="0"/>
        <w:ind w:left="460" w:right="57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Aim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To design and implement a lexical analyzer in C that can identify identifiers, </w:t>
      </w:r>
      <w:r>
        <w:rPr>
          <w:spacing w:val="-10"/>
          <w:rFonts w:ascii="Roboto" w:hAnsi="Roboto" w:eastAsia="Roboto"/>
          <w:color w:val="000000"/>
          <w:sz w:val="28"/>
        </w:rPr>
        <w:t xml:space="preserve">constants, and operators while ignoring redundant spaces, tabs, newlines, </w:t>
      </w:r>
      <w:r>
        <w:rPr>
          <w:spacing w:val="-10"/>
          <w:rFonts w:ascii="Roboto" w:hAnsi="Roboto" w:eastAsia="Roboto"/>
          <w:color w:val="000000"/>
          <w:sz w:val="28"/>
        </w:rPr>
        <w:t>and comments.</w:t>
      </w:r>
    </w:p>
    <w:p>
      <w:pPr>
        <w:autoSpaceDN w:val="0"/>
        <w:tabs>
          <w:tab w:pos="820" w:val="left"/>
          <w:tab w:pos="1300" w:val="left"/>
        </w:tabs>
        <w:autoSpaceDE w:val="0"/>
        <w:widowControl/>
        <w:spacing w:line="510" w:lineRule="exact" w:before="510" w:after="0"/>
        <w:ind w:left="460" w:right="518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Algorithm 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1.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Start 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2.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Read the input code snippet.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3.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Initialize counters and buffers.</w:t>
      </w:r>
    </w:p>
    <w:p>
      <w:pPr>
        <w:autoSpaceDN w:val="0"/>
        <w:tabs>
          <w:tab w:pos="1300" w:val="left"/>
          <w:tab w:pos="1540" w:val="left"/>
        </w:tabs>
        <w:autoSpaceDE w:val="0"/>
        <w:widowControl/>
        <w:spacing w:line="510" w:lineRule="exact" w:before="0" w:after="0"/>
        <w:ind w:left="820" w:right="3744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4.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While the end of the input is not reached: </w:t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Ignore spaces, tabs, and newlines.</w:t>
      </w:r>
    </w:p>
    <w:p>
      <w:pPr>
        <w:autoSpaceDN w:val="0"/>
        <w:tabs>
          <w:tab w:pos="2260" w:val="left"/>
          <w:tab w:pos="2620" w:val="left"/>
        </w:tabs>
        <w:autoSpaceDE w:val="0"/>
        <w:widowControl/>
        <w:spacing w:line="480" w:lineRule="exact" w:before="30" w:after="0"/>
        <w:ind w:left="1540" w:right="1152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Ignore comments: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rPr>
          <w:spacing w:val="-10"/>
          <w:rFonts w:ascii="Roboto" w:hAnsi="Roboto" w:eastAsia="Roboto"/>
          <w:color w:val="000000"/>
          <w:sz w:val="28"/>
        </w:rPr>
        <w:t>Single-line (//)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rPr>
          <w:spacing w:val="-10"/>
          <w:rFonts w:ascii="Roboto" w:hAnsi="Roboto" w:eastAsia="Roboto"/>
          <w:color w:val="000000"/>
          <w:sz w:val="28"/>
        </w:rPr>
        <w:t xml:space="preserve">Multi-line (/* */) </w:t>
      </w:r>
      <w:r>
        <w:br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Detect identifiers and keywords: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rPr>
          <w:spacing w:val="-10"/>
          <w:rFonts w:ascii="Roboto" w:hAnsi="Roboto" w:eastAsia="Roboto"/>
          <w:color w:val="000000"/>
          <w:sz w:val="28"/>
        </w:rPr>
        <w:t xml:space="preserve">If a letter or underscore is found, read alphanumeric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characters to form identifiers.</w:t>
      </w:r>
    </w:p>
    <w:p>
      <w:pPr>
        <w:autoSpaceDN w:val="0"/>
        <w:autoSpaceDE w:val="0"/>
        <w:widowControl/>
        <w:spacing w:line="328" w:lineRule="exact" w:before="182" w:after="0"/>
        <w:ind w:left="226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rPr>
          <w:spacing w:val="-10"/>
          <w:rFonts w:ascii="Roboto" w:hAnsi="Roboto" w:eastAsia="Roboto"/>
          <w:color w:val="000000"/>
          <w:sz w:val="28"/>
        </w:rPr>
        <w:t>Check if the identifier is a keyword.</w:t>
      </w:r>
    </w:p>
    <w:p>
      <w:pPr>
        <w:autoSpaceDN w:val="0"/>
        <w:autoSpaceDE w:val="0"/>
        <w:widowControl/>
        <w:spacing w:line="510" w:lineRule="exact" w:before="0" w:after="0"/>
        <w:ind w:left="1540" w:right="1584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Detect numeric constants by reading consecutive digits. </w:t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Detect and print operators.</w:t>
      </w:r>
    </w:p>
    <w:p>
      <w:pPr>
        <w:autoSpaceDN w:val="0"/>
        <w:autoSpaceDE w:val="0"/>
        <w:widowControl/>
        <w:spacing w:line="330" w:lineRule="exact" w:before="180" w:after="0"/>
        <w:ind w:left="154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Skip unrecognized characters.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5.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Print detected tokens.</w:t>
      </w:r>
    </w:p>
    <w:p>
      <w:pPr>
        <w:autoSpaceDN w:val="0"/>
        <w:tabs>
          <w:tab w:pos="1300" w:val="left"/>
        </w:tabs>
        <w:autoSpaceDE w:val="0"/>
        <w:widowControl/>
        <w:spacing w:line="330" w:lineRule="exact" w:before="180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6.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Stop</w:t>
      </w:r>
    </w:p>
    <w:p>
      <w:pPr>
        <w:autoSpaceDN w:val="0"/>
        <w:autoSpaceDE w:val="0"/>
        <w:widowControl/>
        <w:spacing w:line="330" w:lineRule="exact" w:before="6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Code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42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10" w:lineRule="exact" w:before="344" w:after="0"/>
        <w:ind w:left="460" w:right="6912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#include &lt;stdio.h&gt;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#include &lt;ctype.h&gt;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#include &lt;string.h&gt;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#include &lt;stdbool.h&gt;</w:t>
      </w:r>
    </w:p>
    <w:p>
      <w:pPr>
        <w:autoSpaceDN w:val="0"/>
        <w:autoSpaceDE w:val="0"/>
        <w:widowControl/>
        <w:spacing w:line="328" w:lineRule="exact" w:before="69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#define MAX_IDENTIFIER_LENGTH 31</w:t>
      </w:r>
    </w:p>
    <w:p>
      <w:pPr>
        <w:autoSpaceDN w:val="0"/>
        <w:tabs>
          <w:tab w:pos="700" w:val="left"/>
          <w:tab w:pos="940" w:val="left"/>
          <w:tab w:pos="1180" w:val="left"/>
        </w:tabs>
        <w:autoSpaceDE w:val="0"/>
        <w:widowControl/>
        <w:spacing w:line="510" w:lineRule="exact" w:before="510" w:after="0"/>
        <w:ind w:left="460" w:right="374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Function to check if a character is an operator </w:t>
      </w:r>
      <w:r>
        <w:rPr>
          <w:spacing w:val="-10"/>
          <w:rFonts w:ascii="Roboto" w:hAnsi="Roboto" w:eastAsia="Roboto"/>
          <w:color w:val="000000"/>
          <w:sz w:val="28"/>
        </w:rPr>
        <w:t xml:space="preserve">bool isOperator(char ch)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char operators[] = "+-*/%=&lt;&gt;!&amp;|^";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(int i = 0; i &lt; strlen(operators); i++)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(ch == operators[i])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 true;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 false;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700" w:val="left"/>
          <w:tab w:pos="940" w:val="left"/>
        </w:tabs>
        <w:autoSpaceDE w:val="0"/>
        <w:widowControl/>
        <w:spacing w:line="510" w:lineRule="exact" w:before="510" w:after="0"/>
        <w:ind w:left="460" w:right="129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Function to check if a string is a keyword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bool isKeyword(const char *str)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const char *keywords[] =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"int", "float", "char", "if", "else", "for", "while", "return", "void", "main"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int keywordCount = sizeof(keywords) / sizeof(keywords[0]);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(int i = 0; i &lt; keywordCount; i++)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if (strcmp(str, keywords[i]) == 0) {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3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0" w:val="left"/>
          <w:tab w:pos="940" w:val="left"/>
          <w:tab w:pos="1180" w:val="left"/>
        </w:tabs>
        <w:autoSpaceDE w:val="0"/>
        <w:widowControl/>
        <w:spacing w:line="476" w:lineRule="exact" w:before="0" w:after="0"/>
        <w:ind w:left="460" w:right="7344" w:firstLine="0"/>
        <w:jc w:val="left"/>
      </w:pP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 true;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 false;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700" w:val="left"/>
          <w:tab w:pos="940" w:val="left"/>
          <w:tab w:pos="1180" w:val="left"/>
        </w:tabs>
        <w:autoSpaceDE w:val="0"/>
        <w:widowControl/>
        <w:spacing w:line="510" w:lineRule="exact" w:before="510" w:after="0"/>
        <w:ind w:left="460" w:right="360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Function to recognize identifiers and constants </w:t>
      </w:r>
      <w:r>
        <w:rPr>
          <w:spacing w:val="-10"/>
          <w:rFonts w:ascii="Roboto" w:hAnsi="Roboto" w:eastAsia="Roboto"/>
          <w:color w:val="000000"/>
          <w:sz w:val="28"/>
        </w:rPr>
        <w:t xml:space="preserve">void lexicalAnalysis(const char *input)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int i = 0;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while (input[i] != '\0')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// Ignore spaces, tabs, and newlines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(isspace(input[i]))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i++;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continue;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1180" w:val="left"/>
        </w:tabs>
        <w:autoSpaceDE w:val="0"/>
        <w:widowControl/>
        <w:spacing w:line="510" w:lineRule="exact" w:before="510" w:after="0"/>
        <w:ind w:left="940" w:right="144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Ignore comments (single-line // and multi-line /* */)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if (input[i] == '/' &amp;&amp; input[i + 1] == '/')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while (input[i] != '\0' &amp;&amp; input[i] != '\n') i++;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continue;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} else if (input[i] == '/' &amp;&amp; input[i + 1] == '*')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 += 2;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while (input[i] != '\0' &amp;&amp; !(input[i] == '*' &amp;&amp; input[i + 1] == '/')) i++;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 += 2;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continue;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8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0" w:val="left"/>
          <w:tab w:pos="1180" w:val="left"/>
          <w:tab w:pos="1420" w:val="left"/>
        </w:tabs>
        <w:autoSpaceDE w:val="0"/>
        <w:widowControl/>
        <w:spacing w:line="474" w:lineRule="exact" w:before="0" w:after="0"/>
        <w:ind w:left="460" w:right="2880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// Check for identifiers and keywords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(isalpha(input[i]) || input[i] == '_')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char buffer[MAX_IDENTIFIER_LENGTH + 1] = {0};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int j = 0;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while ((isalnum(input[i]) || input[i] == '_') &amp;&amp; j &lt; </w:t>
      </w:r>
      <w:r>
        <w:rPr>
          <w:spacing w:val="-10"/>
          <w:rFonts w:ascii="Roboto" w:hAnsi="Roboto" w:eastAsia="Roboto"/>
          <w:color w:val="000000"/>
          <w:sz w:val="28"/>
        </w:rPr>
        <w:t xml:space="preserve">MAX_IDENTIFIER_LENGTH)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buffer[j++] = input[i++];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buffer[j] = '\0';</w:t>
      </w:r>
    </w:p>
    <w:p>
      <w:pPr>
        <w:autoSpaceDN w:val="0"/>
        <w:tabs>
          <w:tab w:pos="1180" w:val="left"/>
          <w:tab w:pos="1420" w:val="left"/>
        </w:tabs>
        <w:autoSpaceDE w:val="0"/>
        <w:widowControl/>
        <w:spacing w:line="510" w:lineRule="exact" w:before="510" w:after="0"/>
        <w:ind w:left="940" w:right="4896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(isKeyword(buffer))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printf("Keyword: %s\n", buffer);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else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printf("Identifier: %s\n", buffer);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continue;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1180" w:val="left"/>
          <w:tab w:pos="1420" w:val="left"/>
        </w:tabs>
        <w:autoSpaceDE w:val="0"/>
        <w:widowControl/>
        <w:spacing w:line="510" w:lineRule="exact" w:before="510" w:after="0"/>
        <w:ind w:left="940" w:right="504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Check for numeric constants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if (isdigit(input[i]))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char buffer[32] = {0};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int j = 0;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while (isdigit(input[i]))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buffer[j++] = input[i++];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printf("Constant: %s\n", buffer);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continue;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48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16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1180" w:val="left"/>
        </w:tabs>
        <w:autoSpaceDE w:val="0"/>
        <w:widowControl/>
        <w:spacing w:line="510" w:lineRule="exact" w:before="510" w:after="0"/>
        <w:ind w:left="940" w:right="504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Check for operators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if (isOperator(input[i]))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printf("Operator: %c\n", input[i]);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i++;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continue;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700" w:val="left"/>
          <w:tab w:pos="940" w:val="left"/>
        </w:tabs>
        <w:autoSpaceDE w:val="0"/>
        <w:widowControl/>
        <w:spacing w:line="510" w:lineRule="exact" w:before="510" w:after="0"/>
        <w:ind w:left="460" w:right="5184" w:firstLine="0"/>
        <w:jc w:val="left"/>
      </w:pP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// Skip unrecognized characters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i++;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autoSpaceDE w:val="0"/>
        <w:widowControl/>
        <w:spacing w:line="510" w:lineRule="exact" w:before="510" w:after="0"/>
        <w:ind w:left="700" w:right="5040" w:hanging="24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int main() {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char input[1024];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printf("Enter the code snippet: \n");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fgets(input, sizeof(input), stdin);</w:t>
      </w:r>
    </w:p>
    <w:p>
      <w:pPr>
        <w:autoSpaceDN w:val="0"/>
        <w:autoSpaceDE w:val="0"/>
        <w:widowControl/>
        <w:spacing w:line="510" w:lineRule="exact" w:before="510" w:after="0"/>
        <w:ind w:left="700" w:right="561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printf("\nLexical Analysis:\n");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lexicalAnalysis(input);</w:t>
      </w:r>
    </w:p>
    <w:p>
      <w:pPr>
        <w:autoSpaceDN w:val="0"/>
        <w:tabs>
          <w:tab w:pos="700" w:val="left"/>
        </w:tabs>
        <w:autoSpaceDE w:val="0"/>
        <w:widowControl/>
        <w:spacing w:line="510" w:lineRule="exact" w:before="510" w:after="0"/>
        <w:ind w:left="460" w:right="8208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 0;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autoSpaceDE w:val="0"/>
        <w:widowControl/>
        <w:spacing w:line="330" w:lineRule="exact" w:before="6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OUTPUT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8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11900" cy="3492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49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890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5" w:h="16830"/>
      <w:pgMar w:top="490" w:right="956" w:bottom="100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