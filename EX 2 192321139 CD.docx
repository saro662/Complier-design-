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tabs>
          <w:tab w:pos="946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52" w:lineRule="exact" w:before="0" w:after="0"/>
        <w:ind w:left="460" w:right="1584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EX 2: Develop a lexical Analyzer to identify whether a given line is a </w:t>
      </w:r>
      <w:r>
        <w:rPr>
          <w:spacing w:val="-10"/>
          <w:rFonts w:ascii="Roboto" w:hAnsi="Roboto" w:eastAsia="Roboto"/>
          <w:color w:val="000000"/>
          <w:sz w:val="28"/>
        </w:rPr>
        <w:t>comment or not.</w:t>
      </w:r>
    </w:p>
    <w:p>
      <w:pPr>
        <w:autoSpaceDN w:val="0"/>
        <w:autoSpaceDE w:val="0"/>
        <w:widowControl/>
        <w:spacing w:line="436" w:lineRule="exact" w:before="584" w:after="0"/>
        <w:ind w:left="460" w:right="576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Aim: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To develop a lexical analyzer to identify whether a given line in a C program </w:t>
      </w:r>
      <w:r>
        <w:rPr>
          <w:spacing w:val="-10"/>
          <w:rFonts w:ascii="Roboto" w:hAnsi="Roboto" w:eastAsia="Roboto"/>
          <w:color w:val="000000"/>
          <w:sz w:val="28"/>
        </w:rPr>
        <w:t>is a comment or not.</w:t>
      </w:r>
    </w:p>
    <w:p>
      <w:pPr>
        <w:autoSpaceDN w:val="0"/>
        <w:tabs>
          <w:tab w:pos="820" w:val="left"/>
          <w:tab w:pos="1300" w:val="left"/>
        </w:tabs>
        <w:autoSpaceDE w:val="0"/>
        <w:widowControl/>
        <w:spacing w:line="510" w:lineRule="exact" w:before="0" w:after="0"/>
        <w:ind w:left="460" w:right="7920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Algorithm: </w:t>
      </w:r>
      <w:r>
        <w:br/>
      </w:r>
      <w:r>
        <w:tab/>
      </w:r>
      <w:r>
        <w:rPr>
          <w:spacing w:val="-10"/>
          <w:rFonts w:ascii="Noto Serif" w:hAnsi="Noto Serif" w:eastAsia="Noto Serif"/>
          <w:color w:val="000000"/>
          <w:sz w:val="28"/>
        </w:rPr>
        <w:t xml:space="preserve">1. 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>Start.</w:t>
      </w:r>
    </w:p>
    <w:p>
      <w:pPr>
        <w:autoSpaceDN w:val="0"/>
        <w:tabs>
          <w:tab w:pos="1300" w:val="left"/>
        </w:tabs>
        <w:autoSpaceDE w:val="0"/>
        <w:widowControl/>
        <w:spacing w:line="328" w:lineRule="exact" w:before="182" w:after="0"/>
        <w:ind w:left="820" w:right="0" w:firstLine="0"/>
        <w:jc w:val="left"/>
      </w:pPr>
      <w:r>
        <w:rPr>
          <w:spacing w:val="-10"/>
          <w:rFonts w:ascii="Noto Serif" w:hAnsi="Noto Serif" w:eastAsia="Noto Serif"/>
          <w:color w:val="000000"/>
          <w:sz w:val="28"/>
        </w:rPr>
        <w:t xml:space="preserve">2. 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>Read the input line from the user.</w:t>
      </w:r>
    </w:p>
    <w:p>
      <w:pPr>
        <w:autoSpaceDN w:val="0"/>
        <w:tabs>
          <w:tab w:pos="1300" w:val="left"/>
          <w:tab w:pos="1540" w:val="left"/>
          <w:tab w:pos="1900" w:val="left"/>
        </w:tabs>
        <w:autoSpaceDE w:val="0"/>
        <w:widowControl/>
        <w:spacing w:line="436" w:lineRule="exact" w:before="76" w:after="0"/>
        <w:ind w:left="820" w:right="1152" w:firstLine="0"/>
        <w:jc w:val="left"/>
      </w:pPr>
      <w:r>
        <w:rPr>
          <w:spacing w:val="-10"/>
          <w:rFonts w:ascii="Noto Serif" w:hAnsi="Noto Serif" w:eastAsia="Noto Serif"/>
          <w:color w:val="000000"/>
          <w:sz w:val="28"/>
        </w:rPr>
        <w:t xml:space="preserve">3. 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Check if the input starts with // or contains /* followed by */: </w:t>
      </w:r>
      <w:r>
        <w:tab/>
      </w:r>
      <w:r>
        <w:tab/>
      </w:r>
      <w:r>
        <w:rPr>
          <w:spacing w:val="-10"/>
          <w:rFonts w:ascii="Noto Serif" w:hAnsi="Noto Serif" w:eastAsia="Noto Serif"/>
          <w:color w:val="000000"/>
          <w:sz w:val="28"/>
        </w:rPr>
        <w:t>o</w:t>
      </w:r>
      <w:r>
        <w:rPr>
          <w:spacing w:val="-10"/>
          <w:rFonts w:ascii="Roboto" w:hAnsi="Roboto" w:eastAsia="Roboto"/>
          <w:color w:val="000000"/>
          <w:sz w:val="28"/>
        </w:rPr>
        <w:t xml:space="preserve">Case 1 (//): If the line starts with //, classify it as a single-line </w:t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>comment.</w:t>
      </w:r>
    </w:p>
    <w:p>
      <w:pPr>
        <w:autoSpaceDN w:val="0"/>
        <w:tabs>
          <w:tab w:pos="1900" w:val="left"/>
        </w:tabs>
        <w:autoSpaceDE w:val="0"/>
        <w:widowControl/>
        <w:spacing w:line="360" w:lineRule="exact" w:before="150" w:after="0"/>
        <w:ind w:left="1540" w:right="576" w:firstLine="0"/>
        <w:jc w:val="left"/>
      </w:pPr>
      <w:r>
        <w:rPr>
          <w:spacing w:val="-10"/>
          <w:rFonts w:ascii="Noto Serif" w:hAnsi="Noto Serif" w:eastAsia="Noto Serif"/>
          <w:color w:val="000000"/>
          <w:sz w:val="28"/>
        </w:rPr>
        <w:t>o</w:t>
      </w:r>
      <w:r>
        <w:rPr>
          <w:spacing w:val="-10"/>
          <w:rFonts w:ascii="Roboto" w:hAnsi="Roboto" w:eastAsia="Roboto"/>
          <w:color w:val="000000"/>
          <w:sz w:val="28"/>
        </w:rPr>
        <w:t xml:space="preserve">Case 2 (/* ... */): If the line contains /* and closes with */, classify 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>it as a multi-line comment.</w:t>
      </w:r>
    </w:p>
    <w:p>
      <w:pPr>
        <w:autoSpaceDN w:val="0"/>
        <w:tabs>
          <w:tab w:pos="1300" w:val="left"/>
          <w:tab w:pos="1540" w:val="left"/>
        </w:tabs>
        <w:autoSpaceDE w:val="0"/>
        <w:widowControl/>
        <w:spacing w:line="510" w:lineRule="exact" w:before="0" w:after="0"/>
        <w:ind w:left="820" w:right="4320" w:firstLine="0"/>
        <w:jc w:val="left"/>
      </w:pPr>
      <w:r>
        <w:rPr>
          <w:spacing w:val="-10"/>
          <w:rFonts w:ascii="Noto Serif" w:hAnsi="Noto Serif" w:eastAsia="Noto Serif"/>
          <w:color w:val="000000"/>
          <w:sz w:val="28"/>
        </w:rPr>
        <w:t xml:space="preserve">4. 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Display the appropriate message: </w:t>
      </w:r>
      <w:r>
        <w:br/>
      </w:r>
      <w:r>
        <w:tab/>
      </w:r>
      <w:r>
        <w:tab/>
      </w:r>
      <w:r>
        <w:rPr>
          <w:spacing w:val="-10"/>
          <w:rFonts w:ascii="Noto Serif" w:hAnsi="Noto Serif" w:eastAsia="Noto Serif"/>
          <w:color w:val="000000"/>
          <w:sz w:val="28"/>
        </w:rPr>
        <w:t>o</w:t>
      </w:r>
      <w:r>
        <w:rPr>
          <w:spacing w:val="-10"/>
          <w:rFonts w:ascii="Roboto" w:hAnsi="Roboto" w:eastAsia="Roboto"/>
          <w:color w:val="000000"/>
          <w:sz w:val="28"/>
        </w:rPr>
        <w:t xml:space="preserve">"Single-line comment detected." </w:t>
      </w:r>
      <w:r>
        <w:br/>
      </w:r>
      <w:r>
        <w:tab/>
      </w:r>
      <w:r>
        <w:tab/>
      </w:r>
      <w:r>
        <w:rPr>
          <w:spacing w:val="-10"/>
          <w:rFonts w:ascii="Noto Serif" w:hAnsi="Noto Serif" w:eastAsia="Noto Serif"/>
          <w:color w:val="000000"/>
          <w:sz w:val="28"/>
        </w:rPr>
        <w:t>o</w:t>
      </w:r>
      <w:r>
        <w:rPr>
          <w:spacing w:val="-10"/>
          <w:rFonts w:ascii="Roboto" w:hAnsi="Roboto" w:eastAsia="Roboto"/>
          <w:color w:val="000000"/>
          <w:sz w:val="28"/>
        </w:rPr>
        <w:t xml:space="preserve">"Multi-line comment detected." </w:t>
      </w:r>
      <w:r>
        <w:br/>
      </w:r>
      <w:r>
        <w:tab/>
      </w:r>
      <w:r>
        <w:tab/>
      </w:r>
      <w:r>
        <w:rPr>
          <w:spacing w:val="-10"/>
          <w:rFonts w:ascii="Noto Serif" w:hAnsi="Noto Serif" w:eastAsia="Noto Serif"/>
          <w:color w:val="000000"/>
          <w:sz w:val="28"/>
        </w:rPr>
        <w:t>o</w:t>
      </w:r>
      <w:r>
        <w:rPr>
          <w:spacing w:val="-10"/>
          <w:rFonts w:ascii="Roboto" w:hAnsi="Roboto" w:eastAsia="Roboto"/>
          <w:color w:val="000000"/>
          <w:sz w:val="28"/>
        </w:rPr>
        <w:t xml:space="preserve">"Not a comment." </w:t>
      </w:r>
      <w:r>
        <w:br/>
      </w:r>
      <w:r>
        <w:rPr>
          <w:spacing w:val="-10"/>
          <w:rFonts w:ascii="Noto Serif" w:hAnsi="Noto Serif" w:eastAsia="Noto Serif"/>
          <w:color w:val="000000"/>
          <w:sz w:val="28"/>
        </w:rPr>
        <w:t xml:space="preserve">5. 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>End.</w:t>
      </w:r>
    </w:p>
    <w:p>
      <w:pPr>
        <w:autoSpaceDN w:val="0"/>
        <w:tabs>
          <w:tab w:pos="700" w:val="left"/>
        </w:tabs>
        <w:autoSpaceDE w:val="0"/>
        <w:widowControl/>
        <w:spacing w:line="510" w:lineRule="exact" w:before="0" w:after="0"/>
        <w:ind w:left="460" w:right="5904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CODE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def check_comment(line: str):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>line = line.strip()</w:t>
      </w:r>
    </w:p>
    <w:p>
      <w:pPr>
        <w:autoSpaceDN w:val="0"/>
        <w:tabs>
          <w:tab w:pos="940" w:val="left"/>
        </w:tabs>
        <w:autoSpaceDE w:val="0"/>
        <w:widowControl/>
        <w:spacing w:line="510" w:lineRule="exact" w:before="510" w:after="0"/>
        <w:ind w:left="700" w:right="4464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if line.startswith("//"):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>print("Single-line comment detected.")</w:t>
      </w:r>
    </w:p>
    <w:p>
      <w:pPr>
        <w:autoSpaceDN w:val="0"/>
        <w:tabs>
          <w:tab w:pos="940" w:val="left"/>
        </w:tabs>
        <w:autoSpaceDE w:val="0"/>
        <w:widowControl/>
        <w:spacing w:line="510" w:lineRule="exact" w:before="510" w:after="0"/>
        <w:ind w:left="700" w:right="3744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elif line.startswith("/*") and line.endswith("*/"): 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>print("Multi-line comment detected.")</w:t>
      </w:r>
    </w:p>
    <w:p>
      <w:pPr>
        <w:autoSpaceDN w:val="0"/>
        <w:tabs>
          <w:tab w:pos="9460" w:val="left"/>
        </w:tabs>
        <w:autoSpaceDE w:val="0"/>
        <w:widowControl/>
        <w:spacing w:line="240" w:lineRule="auto" w:before="426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895" w:h="16830"/>
          <w:pgMar w:top="490" w:right="956" w:bottom="100" w:left="9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tabs>
          <w:tab w:pos="946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00" w:val="left"/>
          <w:tab w:pos="940" w:val="left"/>
        </w:tabs>
        <w:autoSpaceDE w:val="0"/>
        <w:widowControl/>
        <w:spacing w:line="482" w:lineRule="exact" w:before="0" w:after="0"/>
        <w:ind w:left="460" w:right="4320" w:firstLine="0"/>
        <w:jc w:val="left"/>
      </w:pP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else: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print("Not a comment.")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if __name__ == "__main__":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print("Enter a line of code (or comment):") 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input_line = input() # Take user input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>check_comment(input_line)</w:t>
      </w:r>
    </w:p>
    <w:p>
      <w:pPr>
        <w:autoSpaceDN w:val="0"/>
        <w:tabs>
          <w:tab w:pos="9460" w:val="left"/>
        </w:tabs>
        <w:autoSpaceDE w:val="0"/>
        <w:widowControl/>
        <w:spacing w:line="240" w:lineRule="auto" w:before="11046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895" w:h="16830"/>
      <w:pgMar w:top="490" w:right="956" w:bottom="100" w:left="9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