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0" w:after="0"/>
        <w:ind w:left="460" w:right="1152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EX 4: Design a lexical Analyzer to find the number of whitespaces and </w:t>
      </w:r>
      <w:r>
        <w:rPr>
          <w:spacing w:val="-10"/>
          <w:rFonts w:ascii="Roboto" w:hAnsi="Roboto" w:eastAsia="Roboto"/>
          <w:color w:val="000000"/>
          <w:sz w:val="28"/>
        </w:rPr>
        <w:t>newline characters.</w:t>
      </w:r>
    </w:p>
    <w:p>
      <w:pPr>
        <w:autoSpaceDN w:val="0"/>
        <w:autoSpaceDE w:val="0"/>
        <w:widowControl/>
        <w:spacing w:line="436" w:lineRule="exact" w:before="584" w:after="0"/>
        <w:ind w:left="460" w:right="57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AIM: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Design and implement a lexical analyzer to find the number of whitespaces </w:t>
      </w:r>
      <w:r>
        <w:rPr>
          <w:spacing w:val="-10"/>
          <w:rFonts w:ascii="Roboto" w:hAnsi="Roboto" w:eastAsia="Roboto"/>
          <w:color w:val="000000"/>
          <w:sz w:val="28"/>
        </w:rPr>
        <w:t>and newline characters in a given input text.</w:t>
      </w:r>
    </w:p>
    <w:p>
      <w:pPr>
        <w:autoSpaceDN w:val="0"/>
        <w:tabs>
          <w:tab w:pos="820" w:val="left"/>
          <w:tab w:pos="1300" w:val="left"/>
        </w:tabs>
        <w:autoSpaceDE w:val="0"/>
        <w:widowControl/>
        <w:spacing w:line="510" w:lineRule="exact" w:before="510" w:after="0"/>
        <w:ind w:left="460" w:right="1008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Algorithm 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1.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Start </w:t>
      </w:r>
      <w:r>
        <w:br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2.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Initialize counters whitespace_count = 0 and newline_count = 0. </w:t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 xml:space="preserve">3.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Read the input text character by character.</w:t>
      </w:r>
    </w:p>
    <w:p>
      <w:pPr>
        <w:autoSpaceDN w:val="0"/>
        <w:tabs>
          <w:tab w:pos="1300" w:val="left"/>
          <w:tab w:pos="1540" w:val="left"/>
          <w:tab w:pos="1900" w:val="left"/>
        </w:tabs>
        <w:autoSpaceDE w:val="0"/>
        <w:widowControl/>
        <w:spacing w:line="436" w:lineRule="exact" w:before="76" w:after="0"/>
        <w:ind w:left="820" w:right="2016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4.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For each character: </w:t>
      </w:r>
      <w:r>
        <w:br/>
      </w:r>
      <w:r>
        <w:tab/>
      </w:r>
      <w:r>
        <w:tab/>
      </w: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 xml:space="preserve">If the character is a whitespace (' ' or '\t'), increment </w:t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whitespace_count.</w:t>
      </w:r>
    </w:p>
    <w:p>
      <w:pPr>
        <w:autoSpaceDN w:val="0"/>
        <w:autoSpaceDE w:val="0"/>
        <w:widowControl/>
        <w:spacing w:line="330" w:lineRule="exact" w:before="180" w:after="0"/>
        <w:ind w:left="154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>o</w:t>
      </w:r>
      <w:r>
        <w:rPr>
          <w:spacing w:val="-10"/>
          <w:rFonts w:ascii="Roboto" w:hAnsi="Roboto" w:eastAsia="Roboto"/>
          <w:color w:val="000000"/>
          <w:sz w:val="28"/>
        </w:rPr>
        <w:t>If the character is a newline ('\n'), increment newline_count.</w:t>
      </w:r>
    </w:p>
    <w:p>
      <w:pPr>
        <w:autoSpaceDN w:val="0"/>
        <w:tabs>
          <w:tab w:pos="1300" w:val="left"/>
        </w:tabs>
        <w:autoSpaceDE w:val="0"/>
        <w:widowControl/>
        <w:spacing w:line="328" w:lineRule="exact" w:before="182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5.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Display the counts of whitespace and newline characters.</w:t>
      </w:r>
    </w:p>
    <w:p>
      <w:pPr>
        <w:autoSpaceDN w:val="0"/>
        <w:tabs>
          <w:tab w:pos="1300" w:val="left"/>
        </w:tabs>
        <w:autoSpaceDE w:val="0"/>
        <w:widowControl/>
        <w:spacing w:line="330" w:lineRule="exact" w:before="180" w:after="0"/>
        <w:ind w:left="820" w:right="0" w:firstLine="0"/>
        <w:jc w:val="left"/>
      </w:pPr>
      <w:r>
        <w:rPr>
          <w:spacing w:val="-10"/>
          <w:rFonts w:ascii="Noto Serif" w:hAnsi="Noto Serif" w:eastAsia="Noto Serif"/>
          <w:color w:val="000000"/>
          <w:sz w:val="28"/>
        </w:rPr>
        <w:t xml:space="preserve">6. </w:t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>End</w:t>
      </w:r>
    </w:p>
    <w:p>
      <w:pPr>
        <w:autoSpaceDN w:val="0"/>
        <w:autoSpaceDE w:val="0"/>
        <w:widowControl/>
        <w:spacing w:line="510" w:lineRule="exact" w:before="510" w:after="0"/>
        <w:ind w:left="460" w:right="720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CODE: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#include &lt;stdio.h&gt;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#include &lt;ctype.h&gt;</w:t>
      </w:r>
    </w:p>
    <w:p>
      <w:pPr>
        <w:autoSpaceDN w:val="0"/>
        <w:autoSpaceDE w:val="0"/>
        <w:widowControl/>
        <w:spacing w:line="510" w:lineRule="exact" w:before="510" w:after="0"/>
        <w:ind w:left="700" w:right="6192" w:hanging="24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int main() {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FILE *file;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char ch;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int whitespace_count = 0;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int newline_count = 0;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78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0" w:val="left"/>
        </w:tabs>
        <w:autoSpaceDE w:val="0"/>
        <w:widowControl/>
        <w:spacing w:line="476" w:lineRule="exact" w:before="0" w:after="0"/>
        <w:ind w:left="700" w:right="5616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file = fopen("input.txt", "r");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if (file == NULL)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printf("Error opening file.\n");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return 1;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tabs>
          <w:tab w:pos="940" w:val="left"/>
          <w:tab w:pos="1180" w:val="left"/>
          <w:tab w:pos="1420" w:val="left"/>
        </w:tabs>
        <w:autoSpaceDE w:val="0"/>
        <w:widowControl/>
        <w:spacing w:line="510" w:lineRule="exact" w:before="510" w:after="0"/>
        <w:ind w:left="700" w:right="5472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while ((ch = fgetc(file)) != EOF) {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(isspace(ch)) {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whitespace_count++;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if (ch == '\n') { </w:t>
      </w:r>
      <w:r>
        <w:br/>
      </w:r>
      <w:r>
        <w:tab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newline_count++; </w:t>
      </w:r>
      <w:r>
        <w:br/>
      </w:r>
      <w:r>
        <w:tab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}</w:t>
      </w:r>
    </w:p>
    <w:p>
      <w:pPr>
        <w:autoSpaceDN w:val="0"/>
        <w:autoSpaceDE w:val="0"/>
        <w:widowControl/>
        <w:spacing w:line="330" w:lineRule="exact" w:before="690" w:after="0"/>
        <w:ind w:left="700" w:right="0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>fclose(file);</w:t>
      </w:r>
    </w:p>
    <w:p>
      <w:pPr>
        <w:autoSpaceDN w:val="0"/>
        <w:autoSpaceDE w:val="0"/>
        <w:widowControl/>
        <w:spacing w:line="510" w:lineRule="exact" w:before="510" w:after="0"/>
        <w:ind w:left="700" w:right="1152" w:firstLine="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printf("Number of whitespace characters: %d\n", whitespace_count); </w:t>
      </w:r>
      <w:r>
        <w:rPr>
          <w:spacing w:val="-10"/>
          <w:rFonts w:ascii="Roboto" w:hAnsi="Roboto" w:eastAsia="Roboto"/>
          <w:color w:val="000000"/>
          <w:sz w:val="28"/>
        </w:rPr>
        <w:t>printf("Number of newline characters: %d\n", newline_count);</w:t>
      </w:r>
    </w:p>
    <w:p>
      <w:pPr>
        <w:autoSpaceDN w:val="0"/>
        <w:autoSpaceDE w:val="0"/>
        <w:widowControl/>
        <w:spacing w:line="510" w:lineRule="exact" w:before="510" w:after="0"/>
        <w:ind w:left="460" w:right="8208" w:firstLine="240"/>
        <w:jc w:val="left"/>
      </w:pPr>
      <w:r>
        <w:rPr>
          <w:spacing w:val="-10"/>
          <w:rFonts w:ascii="Roboto" w:hAnsi="Roboto" w:eastAsia="Roboto"/>
          <w:color w:val="000000"/>
          <w:sz w:val="28"/>
        </w:rPr>
        <w:t xml:space="preserve">return 0;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 xml:space="preserve">} </w:t>
      </w:r>
      <w:r>
        <w:br/>
      </w:r>
      <w:r>
        <w:rPr>
          <w:spacing w:val="-10"/>
          <w:rFonts w:ascii="Roboto" w:hAnsi="Roboto" w:eastAsia="Roboto"/>
          <w:color w:val="000000"/>
          <w:sz w:val="28"/>
        </w:rPr>
        <w:t>OUTPUT:</w:t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237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5" w:h="16830"/>
          <w:pgMar w:top="490" w:right="956" w:bottom="10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11900" cy="2578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57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60" w:val="left"/>
        </w:tabs>
        <w:autoSpaceDE w:val="0"/>
        <w:widowControl/>
        <w:spacing w:line="240" w:lineRule="auto" w:before="1034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04800" cy="292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5" w:h="16830"/>
      <w:pgMar w:top="490" w:right="956" w:bottom="100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