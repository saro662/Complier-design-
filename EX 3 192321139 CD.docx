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8" w:lineRule="exact" w:before="16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EX 3: Design a lexical Analyzer to validate operators to recognize the</w:t>
      </w:r>
    </w:p>
    <w:p>
      <w:pPr>
        <w:autoSpaceDN w:val="0"/>
        <w:autoSpaceDE w:val="0"/>
        <w:widowControl/>
        <w:spacing w:line="328" w:lineRule="exact" w:before="32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operators +,-,*,/ using regular Arithmetic operators .</w:t>
      </w:r>
    </w:p>
    <w:p>
      <w:pPr>
        <w:autoSpaceDN w:val="0"/>
        <w:autoSpaceDE w:val="0"/>
        <w:widowControl/>
        <w:spacing w:line="328" w:lineRule="exact" w:before="692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Aim:</w:t>
      </w:r>
    </w:p>
    <w:p>
      <w:pPr>
        <w:autoSpaceDN w:val="0"/>
        <w:autoSpaceDE w:val="0"/>
        <w:widowControl/>
        <w:spacing w:line="330" w:lineRule="exact" w:before="180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To design a lexical analyzer that validates and recognizes arithmetic</w:t>
      </w:r>
    </w:p>
    <w:p>
      <w:pPr>
        <w:autoSpaceDN w:val="0"/>
        <w:autoSpaceDE w:val="0"/>
        <w:widowControl/>
        <w:spacing w:line="330" w:lineRule="exact" w:before="30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operators +, -, *, and /.</w:t>
      </w:r>
    </w:p>
    <w:p>
      <w:pPr>
        <w:autoSpaceDN w:val="0"/>
        <w:autoSpaceDE w:val="0"/>
        <w:widowControl/>
        <w:spacing w:line="330" w:lineRule="exact" w:before="690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Algorithm:</w:t>
      </w:r>
    </w:p>
    <w:p>
      <w:pPr>
        <w:autoSpaceDN w:val="0"/>
        <w:tabs>
          <w:tab w:pos="1300" w:val="left"/>
        </w:tabs>
        <w:autoSpaceDE w:val="0"/>
        <w:widowControl/>
        <w:spacing w:line="328" w:lineRule="exact" w:before="182" w:after="0"/>
        <w:ind w:left="820" w:right="0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 xml:space="preserve">1.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Start.</w:t>
      </w:r>
    </w:p>
    <w:p>
      <w:pPr>
        <w:autoSpaceDN w:val="0"/>
        <w:tabs>
          <w:tab w:pos="1300" w:val="left"/>
        </w:tabs>
        <w:autoSpaceDE w:val="0"/>
        <w:widowControl/>
        <w:spacing w:line="330" w:lineRule="exact" w:before="180" w:after="0"/>
        <w:ind w:left="820" w:right="0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 xml:space="preserve">2.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Read the input line from the user.</w:t>
      </w:r>
    </w:p>
    <w:p>
      <w:pPr>
        <w:autoSpaceDN w:val="0"/>
        <w:tabs>
          <w:tab w:pos="1300" w:val="left"/>
        </w:tabs>
        <w:autoSpaceDE w:val="0"/>
        <w:widowControl/>
        <w:spacing w:line="328" w:lineRule="exact" w:before="182" w:after="0"/>
        <w:ind w:left="820" w:right="0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 xml:space="preserve">3.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Define a list of valid arithmetic operators: ['+', '-', '*', '/'].</w:t>
      </w:r>
    </w:p>
    <w:p>
      <w:pPr>
        <w:autoSpaceDN w:val="0"/>
        <w:tabs>
          <w:tab w:pos="1300" w:val="left"/>
        </w:tabs>
        <w:autoSpaceDE w:val="0"/>
        <w:widowControl/>
        <w:spacing w:line="330" w:lineRule="exact" w:before="180" w:after="0"/>
        <w:ind w:left="820" w:right="0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 xml:space="preserve">4.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Check if any of the defined operators are present in the input:</w:t>
      </w:r>
    </w:p>
    <w:p>
      <w:pPr>
        <w:autoSpaceDN w:val="0"/>
        <w:autoSpaceDE w:val="0"/>
        <w:widowControl/>
        <w:spacing w:line="328" w:lineRule="exact" w:before="182" w:after="0"/>
        <w:ind w:left="1540" w:right="0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>o</w:t>
      </w:r>
      <w:r>
        <w:rPr>
          <w:spacing w:val="-10"/>
          <w:rFonts w:ascii="Roboto" w:hAnsi="Roboto" w:eastAsia="Roboto"/>
          <w:color w:val="000000"/>
          <w:sz w:val="28"/>
        </w:rPr>
        <w:t>If found, print "Arithmetic operator detected."</w:t>
      </w:r>
    </w:p>
    <w:p>
      <w:pPr>
        <w:autoSpaceDN w:val="0"/>
        <w:autoSpaceDE w:val="0"/>
        <w:widowControl/>
        <w:spacing w:line="330" w:lineRule="exact" w:before="180" w:after="0"/>
        <w:ind w:left="1540" w:right="0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>o</w:t>
      </w:r>
      <w:r>
        <w:rPr>
          <w:spacing w:val="-10"/>
          <w:rFonts w:ascii="Roboto" w:hAnsi="Roboto" w:eastAsia="Roboto"/>
          <w:color w:val="000000"/>
          <w:sz w:val="28"/>
        </w:rPr>
        <w:t>If not found, print "No arithmetic operator detected."</w:t>
      </w:r>
    </w:p>
    <w:p>
      <w:pPr>
        <w:autoSpaceDN w:val="0"/>
        <w:tabs>
          <w:tab w:pos="1300" w:val="left"/>
        </w:tabs>
        <w:autoSpaceDE w:val="0"/>
        <w:widowControl/>
        <w:spacing w:line="328" w:lineRule="exact" w:before="182" w:after="0"/>
        <w:ind w:left="820" w:right="0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 xml:space="preserve">5.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End.</w:t>
      </w:r>
    </w:p>
    <w:p>
      <w:pPr>
        <w:autoSpaceDN w:val="0"/>
        <w:autoSpaceDE w:val="0"/>
        <w:widowControl/>
        <w:spacing w:line="282" w:lineRule="exact" w:before="180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CODE</w:t>
      </w:r>
    </w:p>
    <w:p>
      <w:pPr>
        <w:autoSpaceDN w:val="0"/>
        <w:autoSpaceDE w:val="0"/>
        <w:widowControl/>
        <w:spacing w:line="286" w:lineRule="exact" w:before="164" w:after="0"/>
        <w:ind w:left="432" w:right="7344" w:firstLine="0"/>
        <w:jc w:val="center"/>
      </w:pPr>
      <w:r>
        <w:rPr>
          <w:spacing w:val="-10"/>
          <w:rFonts w:ascii="Roboto" w:hAnsi="Roboto" w:eastAsia="Roboto"/>
          <w:color w:val="000000"/>
          <w:sz w:val="24"/>
        </w:rPr>
        <w:t xml:space="preserve">#include &lt;stdio.h&gt;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#include &lt;stdlib.h&gt;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#include &lt;string.h&gt;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#include &lt;ctype.h&gt;</w:t>
      </w:r>
    </w:p>
    <w:p>
      <w:pPr>
        <w:autoSpaceDN w:val="0"/>
        <w:autoSpaceDE w:val="0"/>
        <w:widowControl/>
        <w:spacing w:line="282" w:lineRule="exact" w:before="2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#define MAX_LEN 100</w:t>
      </w:r>
    </w:p>
    <w:p>
      <w:pPr>
        <w:autoSpaceDN w:val="0"/>
        <w:tabs>
          <w:tab w:pos="700" w:val="left"/>
          <w:tab w:pos="940" w:val="left"/>
          <w:tab w:pos="1180" w:val="left"/>
        </w:tabs>
        <w:autoSpaceDE w:val="0"/>
        <w:widowControl/>
        <w:spacing w:line="284" w:lineRule="exact" w:before="286" w:after="0"/>
        <w:ind w:left="460" w:right="2592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void lexicalAnalyzer(const char *input) {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for (int i = 0; i &lt; strlen(input); i++) {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if (isspace(input[i])) 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continue;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}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if (input[i] == '+' || input[i] == '-' || input[i] == '*' || input[i] == '/') { </w:t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printf("Operator found: %c\n", input[i]);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} else 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printf("Invalid character: %c\n", input[i]);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}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}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}</w:t>
      </w:r>
    </w:p>
    <w:p>
      <w:pPr>
        <w:autoSpaceDN w:val="0"/>
        <w:autoSpaceDE w:val="0"/>
        <w:widowControl/>
        <w:spacing w:line="280" w:lineRule="exact" w:before="290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int main() {</w:t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14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5" w:h="16830"/>
          <w:pgMar w:top="490" w:right="956" w:bottom="10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" w:type="dxa"/>
      </w:tblPr>
      <w:tblGrid>
        <w:gridCol w:w="580" w:type="dxa"/>
        <w:gridCol w:w="5640" w:type="dxa"/>
        <w:gridCol w:w="3720" w:type="dxa"/>
      </w:tblGrid>
      <w:tr>
        <w:trPr>
          <w:trHeight w:hRule="exact" w:val="744"/>
        </w:trPr>
        <w:tc>
          <w:tcPr>
            <w:tcW w:type="dxa" w:w="5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92100" cy="2921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460" w:after="0"/>
              <w:ind w:left="120" w:right="0" w:firstLine="0"/>
              <w:jc w:val="left"/>
            </w:pPr>
            <w:r>
              <w:rPr>
                <w:spacing w:val="-10"/>
                <w:rFonts w:ascii="Roboto" w:hAnsi="Roboto" w:eastAsia="Roboto"/>
                <w:color w:val="000000"/>
                <w:sz w:val="24"/>
              </w:rPr>
              <w:t>char input[MAX_LEN];</w:t>
            </w:r>
          </w:p>
        </w:tc>
        <w:tc>
          <w:tcPr>
            <w:tcW w:type="dxa" w:w="37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04800" cy="2921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84" w:lineRule="exact" w:before="0" w:after="0"/>
        <w:ind w:left="460" w:right="6048" w:firstLine="0"/>
        <w:jc w:val="left"/>
      </w:pP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printf("Enter an expression: ");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fgets(input, MAX_LEN, stdin);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lexicalAnalyzer(input);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return 0;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}</w:t>
      </w:r>
    </w:p>
    <w:p>
      <w:pPr>
        <w:autoSpaceDN w:val="0"/>
        <w:autoSpaceDE w:val="0"/>
        <w:widowControl/>
        <w:spacing w:line="282" w:lineRule="exact" w:before="30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OUTPUT:</w:t>
      </w:r>
    </w:p>
    <w:p>
      <w:pPr>
        <w:autoSpaceDN w:val="0"/>
        <w:autoSpaceDE w:val="0"/>
        <w:widowControl/>
        <w:spacing w:line="240" w:lineRule="auto" w:before="16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25159" cy="3429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159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608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895" w:h="16830"/>
      <w:pgMar w:top="490" w:right="956" w:bottom="100" w:left="9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