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70"/>
        <w:ind w:left="0" w:right="0"/>
      </w:pPr>
    </w:p>
    <w:p>
      <w:pPr>
        <w:autoSpaceDN w:val="0"/>
        <w:tabs>
          <w:tab w:pos="9460" w:val="left"/>
        </w:tabs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92100" cy="2921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2921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drawing>
          <wp:inline xmlns:a="http://schemas.openxmlformats.org/drawingml/2006/main" xmlns:pic="http://schemas.openxmlformats.org/drawingml/2006/picture">
            <wp:extent cx="304800" cy="2921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292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28" w:lineRule="exact" w:before="16" w:after="0"/>
        <w:ind w:left="460" w:right="0" w:firstLine="0"/>
        <w:jc w:val="left"/>
      </w:pPr>
      <w:r>
        <w:rPr>
          <w:spacing w:val="-10"/>
          <w:rFonts w:ascii="Roboto" w:hAnsi="Roboto" w:eastAsia="Roboto"/>
          <w:color w:val="000000"/>
          <w:sz w:val="28"/>
        </w:rPr>
        <w:t>EX 7: Implement a C program to eliminate left factoring.</w:t>
      </w:r>
    </w:p>
    <w:p>
      <w:pPr>
        <w:autoSpaceDN w:val="0"/>
        <w:tabs>
          <w:tab w:pos="520" w:val="left"/>
        </w:tabs>
        <w:autoSpaceDE w:val="0"/>
        <w:widowControl/>
        <w:spacing w:line="510" w:lineRule="exact" w:before="0" w:after="0"/>
        <w:ind w:left="460" w:right="432" w:firstLine="0"/>
        <w:jc w:val="left"/>
      </w:pPr>
      <w:r>
        <w:rPr>
          <w:spacing w:val="-10"/>
          <w:rFonts w:ascii="Roboto" w:hAnsi="Roboto" w:eastAsia="Roboto"/>
          <w:color w:val="000000"/>
          <w:sz w:val="28"/>
        </w:rPr>
        <w:t xml:space="preserve">Aim: </w:t>
      </w:r>
      <w:r>
        <w:br/>
      </w:r>
      <w:r>
        <w:rPr>
          <w:spacing w:val="-10"/>
          <w:rFonts w:ascii="Roboto" w:hAnsi="Roboto" w:eastAsia="Roboto"/>
          <w:color w:val="000000"/>
          <w:sz w:val="28"/>
        </w:rPr>
        <w:t>To implement a C program that eliminates left factoring in a given grammar.</w:t>
      </w:r>
    </w:p>
    <w:p>
      <w:pPr>
        <w:autoSpaceDN w:val="0"/>
        <w:autoSpaceDE w:val="0"/>
        <w:widowControl/>
        <w:spacing w:line="510" w:lineRule="exact" w:before="0" w:after="0"/>
        <w:ind w:left="460" w:right="6048" w:firstLine="0"/>
        <w:jc w:val="left"/>
      </w:pPr>
      <w:r>
        <w:rPr>
          <w:spacing w:val="-10"/>
          <w:rFonts w:ascii="Roboto" w:hAnsi="Roboto" w:eastAsia="Roboto"/>
          <w:color w:val="000000"/>
          <w:sz w:val="28"/>
        </w:rPr>
        <w:t xml:space="preserve">Algorithm </w:t>
      </w:r>
      <w:r>
        <w:br/>
      </w:r>
      <w:r>
        <w:rPr>
          <w:spacing w:val="-10"/>
          <w:rFonts w:ascii="Noto Serif" w:hAnsi="Noto Serif" w:eastAsia="Noto Serif"/>
          <w:color w:val="000000"/>
          <w:sz w:val="28"/>
        </w:rPr>
        <w:t>1.</w:t>
      </w:r>
      <w:r>
        <w:rPr>
          <w:spacing w:val="-10"/>
          <w:rFonts w:ascii="Roboto" w:hAnsi="Roboto" w:eastAsia="Roboto"/>
          <w:color w:val="000000"/>
          <w:sz w:val="28"/>
        </w:rPr>
        <w:t xml:space="preserve"> Read the grammar rules.</w:t>
      </w:r>
    </w:p>
    <w:p>
      <w:pPr>
        <w:autoSpaceDN w:val="0"/>
        <w:autoSpaceDE w:val="0"/>
        <w:widowControl/>
        <w:spacing w:line="330" w:lineRule="exact" w:before="180" w:after="0"/>
        <w:ind w:left="460" w:right="0" w:firstLine="0"/>
        <w:jc w:val="left"/>
      </w:pPr>
      <w:r>
        <w:rPr>
          <w:spacing w:val="-10"/>
          <w:rFonts w:ascii="Noto Serif" w:hAnsi="Noto Serif" w:eastAsia="Noto Serif"/>
          <w:color w:val="000000"/>
          <w:sz w:val="28"/>
        </w:rPr>
        <w:t>2.</w:t>
      </w:r>
      <w:r>
        <w:rPr>
          <w:spacing w:val="-10"/>
          <w:rFonts w:ascii="Roboto" w:hAnsi="Roboto" w:eastAsia="Roboto"/>
          <w:color w:val="000000"/>
          <w:sz w:val="28"/>
        </w:rPr>
        <w:t xml:space="preserve"> Identify productions with common prefixes.</w:t>
      </w:r>
    </w:p>
    <w:p>
      <w:pPr>
        <w:autoSpaceDN w:val="0"/>
        <w:autoSpaceDE w:val="0"/>
        <w:widowControl/>
        <w:spacing w:line="328" w:lineRule="exact" w:before="182" w:after="0"/>
        <w:ind w:left="460" w:right="0" w:firstLine="0"/>
        <w:jc w:val="left"/>
      </w:pPr>
      <w:r>
        <w:rPr>
          <w:spacing w:val="-10"/>
          <w:rFonts w:ascii="Noto Serif" w:hAnsi="Noto Serif" w:eastAsia="Noto Serif"/>
          <w:color w:val="000000"/>
          <w:sz w:val="28"/>
        </w:rPr>
        <w:t>3.</w:t>
      </w:r>
      <w:r>
        <w:rPr>
          <w:spacing w:val="-10"/>
          <w:rFonts w:ascii="Roboto" w:hAnsi="Roboto" w:eastAsia="Roboto"/>
          <w:color w:val="000000"/>
          <w:sz w:val="28"/>
        </w:rPr>
        <w:t xml:space="preserve"> Factor out the common prefixes and introduce new non-terminals.</w:t>
      </w:r>
    </w:p>
    <w:p>
      <w:pPr>
        <w:autoSpaceDN w:val="0"/>
        <w:autoSpaceDE w:val="0"/>
        <w:widowControl/>
        <w:spacing w:line="330" w:lineRule="exact" w:before="180" w:after="0"/>
        <w:ind w:left="460" w:right="0" w:firstLine="0"/>
        <w:jc w:val="left"/>
      </w:pPr>
      <w:r>
        <w:rPr>
          <w:spacing w:val="-10"/>
          <w:rFonts w:ascii="Noto Serif" w:hAnsi="Noto Serif" w:eastAsia="Noto Serif"/>
          <w:color w:val="000000"/>
          <w:sz w:val="28"/>
        </w:rPr>
        <w:t>4.</w:t>
      </w:r>
      <w:r>
        <w:rPr>
          <w:spacing w:val="-10"/>
          <w:rFonts w:ascii="Roboto" w:hAnsi="Roboto" w:eastAsia="Roboto"/>
          <w:color w:val="000000"/>
          <w:sz w:val="28"/>
        </w:rPr>
        <w:t xml:space="preserve"> Generate and display the modified grammar without left factoring.</w:t>
      </w:r>
    </w:p>
    <w:p>
      <w:pPr>
        <w:autoSpaceDN w:val="0"/>
        <w:autoSpaceDE w:val="0"/>
        <w:widowControl/>
        <w:spacing w:line="510" w:lineRule="exact" w:before="0" w:after="0"/>
        <w:ind w:left="460" w:right="7200" w:firstLine="0"/>
        <w:jc w:val="left"/>
      </w:pPr>
      <w:r>
        <w:rPr>
          <w:spacing w:val="-10"/>
          <w:rFonts w:ascii="Roboto" w:hAnsi="Roboto" w:eastAsia="Roboto"/>
          <w:color w:val="000000"/>
          <w:sz w:val="28"/>
        </w:rPr>
        <w:t xml:space="preserve">Code: </w:t>
      </w:r>
      <w:r>
        <w:br/>
      </w:r>
      <w:r>
        <w:rPr>
          <w:spacing w:val="-10"/>
          <w:rFonts w:ascii="Roboto" w:hAnsi="Roboto" w:eastAsia="Roboto"/>
          <w:color w:val="000000"/>
          <w:sz w:val="28"/>
        </w:rPr>
        <w:t xml:space="preserve">#include &lt;stdio.h&gt; </w:t>
      </w:r>
      <w:r>
        <w:br/>
      </w:r>
      <w:r>
        <w:rPr>
          <w:spacing w:val="-10"/>
          <w:rFonts w:ascii="Roboto" w:hAnsi="Roboto" w:eastAsia="Roboto"/>
          <w:color w:val="000000"/>
          <w:sz w:val="28"/>
        </w:rPr>
        <w:t xml:space="preserve">#include &lt;string.h&gt; </w:t>
      </w:r>
      <w:r>
        <w:br/>
      </w:r>
      <w:r>
        <w:rPr>
          <w:spacing w:val="-10"/>
          <w:rFonts w:ascii="Roboto" w:hAnsi="Roboto" w:eastAsia="Roboto"/>
          <w:color w:val="000000"/>
          <w:sz w:val="28"/>
        </w:rPr>
        <w:t>#include &lt;stdlib.h&gt;</w:t>
      </w:r>
    </w:p>
    <w:p>
      <w:pPr>
        <w:autoSpaceDN w:val="0"/>
        <w:autoSpaceDE w:val="0"/>
        <w:widowControl/>
        <w:spacing w:line="330" w:lineRule="exact" w:before="690" w:after="0"/>
        <w:ind w:left="460" w:right="0" w:firstLine="0"/>
        <w:jc w:val="left"/>
      </w:pPr>
      <w:r>
        <w:rPr>
          <w:spacing w:val="-10"/>
          <w:rFonts w:ascii="Roboto" w:hAnsi="Roboto" w:eastAsia="Roboto"/>
          <w:color w:val="000000"/>
          <w:sz w:val="28"/>
        </w:rPr>
        <w:t>#define MAX 10</w:t>
      </w:r>
    </w:p>
    <w:p>
      <w:pPr>
        <w:autoSpaceDN w:val="0"/>
        <w:tabs>
          <w:tab w:pos="700" w:val="left"/>
          <w:tab w:pos="940" w:val="left"/>
          <w:tab w:pos="1180" w:val="left"/>
          <w:tab w:pos="1420" w:val="left"/>
        </w:tabs>
        <w:autoSpaceDE w:val="0"/>
        <w:widowControl/>
        <w:spacing w:line="510" w:lineRule="exact" w:before="510" w:after="0"/>
        <w:ind w:left="460" w:right="1728" w:firstLine="0"/>
        <w:jc w:val="left"/>
      </w:pPr>
      <w:r>
        <w:rPr>
          <w:spacing w:val="-10"/>
          <w:rFonts w:ascii="Roboto" w:hAnsi="Roboto" w:eastAsia="Roboto"/>
          <w:color w:val="000000"/>
          <w:sz w:val="28"/>
        </w:rPr>
        <w:t xml:space="preserve">void leftFactor(char nonTerminal, char *productions[], int count) { </w:t>
      </w:r>
      <w:r>
        <w:tab/>
      </w:r>
      <w:r>
        <w:rPr>
          <w:spacing w:val="-10"/>
          <w:rFonts w:ascii="Roboto" w:hAnsi="Roboto" w:eastAsia="Roboto"/>
          <w:color w:val="000000"/>
          <w:sz w:val="28"/>
        </w:rPr>
        <w:t xml:space="preserve">char prefix[MAX], newSymbol, newProduction[MAX][MAX]; </w:t>
      </w:r>
      <w:r>
        <w:tab/>
      </w:r>
      <w:r>
        <w:rPr>
          <w:spacing w:val="-10"/>
          <w:rFonts w:ascii="Roboto" w:hAnsi="Roboto" w:eastAsia="Roboto"/>
          <w:color w:val="000000"/>
          <w:sz w:val="28"/>
        </w:rPr>
        <w:t xml:space="preserve">int i, j, k, prefixLength = 0, flag = 1; </w:t>
      </w:r>
      <w:r>
        <w:br/>
      </w:r>
      <w:r>
        <w:tab/>
      </w:r>
      <w:r>
        <w:rPr>
          <w:spacing w:val="-10"/>
          <w:rFonts w:ascii="Roboto" w:hAnsi="Roboto" w:eastAsia="Roboto"/>
          <w:color w:val="000000"/>
          <w:sz w:val="28"/>
        </w:rPr>
        <w:t xml:space="preserve">for (i = 0; i &lt; strlen(productions[0]); i++) { </w:t>
      </w:r>
      <w:r>
        <w:br/>
      </w:r>
      <w:r>
        <w:tab/>
      </w:r>
      <w:r>
        <w:tab/>
      </w:r>
      <w:r>
        <w:rPr>
          <w:spacing w:val="-10"/>
          <w:rFonts w:ascii="Roboto" w:hAnsi="Roboto" w:eastAsia="Roboto"/>
          <w:color w:val="000000"/>
          <w:sz w:val="28"/>
        </w:rPr>
        <w:t xml:space="preserve">char ch = productions[0][i]; </w:t>
      </w:r>
      <w:r>
        <w:br/>
      </w:r>
      <w:r>
        <w:tab/>
      </w:r>
      <w:r>
        <w:tab/>
      </w:r>
      <w:r>
        <w:rPr>
          <w:spacing w:val="-10"/>
          <w:rFonts w:ascii="Roboto" w:hAnsi="Roboto" w:eastAsia="Roboto"/>
          <w:color w:val="000000"/>
          <w:sz w:val="28"/>
        </w:rPr>
        <w:t xml:space="preserve">for (j = 1; j &lt; count; j++) { </w:t>
      </w:r>
      <w:r>
        <w:br/>
      </w:r>
      <w:r>
        <w:tab/>
      </w:r>
      <w:r>
        <w:tab/>
      </w:r>
      <w:r>
        <w:tab/>
      </w:r>
      <w:r>
        <w:rPr>
          <w:spacing w:val="-10"/>
          <w:rFonts w:ascii="Roboto" w:hAnsi="Roboto" w:eastAsia="Roboto"/>
          <w:color w:val="000000"/>
          <w:sz w:val="28"/>
        </w:rPr>
        <w:t xml:space="preserve">if (productions[j][i] != ch) { </w:t>
      </w:r>
      <w:r>
        <w:br/>
      </w:r>
      <w:r>
        <w:tab/>
      </w:r>
      <w:r>
        <w:tab/>
      </w:r>
      <w:r>
        <w:tab/>
      </w:r>
      <w:r>
        <w:tab/>
      </w:r>
      <w:r>
        <w:rPr>
          <w:spacing w:val="-10"/>
          <w:rFonts w:ascii="Roboto" w:hAnsi="Roboto" w:eastAsia="Roboto"/>
          <w:color w:val="000000"/>
          <w:sz w:val="28"/>
        </w:rPr>
        <w:t xml:space="preserve">flag = 0; </w:t>
      </w:r>
      <w:r>
        <w:br/>
      </w:r>
      <w:r>
        <w:tab/>
      </w:r>
      <w:r>
        <w:tab/>
      </w:r>
      <w:r>
        <w:tab/>
      </w:r>
      <w:r>
        <w:tab/>
      </w:r>
      <w:r>
        <w:rPr>
          <w:spacing w:val="-10"/>
          <w:rFonts w:ascii="Roboto" w:hAnsi="Roboto" w:eastAsia="Roboto"/>
          <w:color w:val="000000"/>
          <w:sz w:val="28"/>
        </w:rPr>
        <w:t xml:space="preserve">break; </w:t>
      </w:r>
      <w:r>
        <w:br/>
      </w:r>
      <w:r>
        <w:tab/>
      </w:r>
      <w:r>
        <w:tab/>
      </w:r>
      <w:r>
        <w:tab/>
      </w:r>
      <w:r>
        <w:rPr>
          <w:spacing w:val="-10"/>
          <w:rFonts w:ascii="Roboto" w:hAnsi="Roboto" w:eastAsia="Roboto"/>
          <w:color w:val="000000"/>
          <w:sz w:val="28"/>
        </w:rPr>
        <w:t xml:space="preserve">} </w:t>
      </w:r>
      <w:r>
        <w:br/>
      </w:r>
      <w:r>
        <w:tab/>
      </w:r>
      <w:r>
        <w:tab/>
      </w:r>
      <w:r>
        <w:rPr>
          <w:spacing w:val="-10"/>
          <w:rFonts w:ascii="Roboto" w:hAnsi="Roboto" w:eastAsia="Roboto"/>
          <w:color w:val="000000"/>
          <w:sz w:val="28"/>
        </w:rPr>
        <w:t xml:space="preserve">} </w:t>
      </w:r>
      <w:r>
        <w:br/>
      </w:r>
      <w:r>
        <w:tab/>
      </w:r>
      <w:r>
        <w:tab/>
      </w:r>
      <w:r>
        <w:rPr>
          <w:spacing w:val="-10"/>
          <w:rFonts w:ascii="Roboto" w:hAnsi="Roboto" w:eastAsia="Roboto"/>
          <w:color w:val="000000"/>
          <w:sz w:val="28"/>
        </w:rPr>
        <w:t>if (!flag) break;</w:t>
      </w:r>
    </w:p>
    <w:p>
      <w:pPr>
        <w:autoSpaceDN w:val="0"/>
        <w:tabs>
          <w:tab w:pos="9460" w:val="left"/>
        </w:tabs>
        <w:autoSpaceDE w:val="0"/>
        <w:widowControl/>
        <w:spacing w:line="240" w:lineRule="auto" w:before="336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92100" cy="2921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2921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drawing>
          <wp:inline xmlns:a="http://schemas.openxmlformats.org/drawingml/2006/main" xmlns:pic="http://schemas.openxmlformats.org/drawingml/2006/picture">
            <wp:extent cx="304800" cy="2921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292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895" w:h="16830"/>
          <w:pgMar w:top="490" w:right="956" w:bottom="100" w:left="9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70"/>
        <w:ind w:left="0" w:right="0"/>
      </w:pPr>
    </w:p>
    <w:p>
      <w:pPr>
        <w:autoSpaceDN w:val="0"/>
        <w:tabs>
          <w:tab w:pos="9460" w:val="left"/>
        </w:tabs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92100" cy="2921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2921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drawing>
          <wp:inline xmlns:a="http://schemas.openxmlformats.org/drawingml/2006/main" xmlns:pic="http://schemas.openxmlformats.org/drawingml/2006/picture">
            <wp:extent cx="304800" cy="2921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292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700" w:val="left"/>
          <w:tab w:pos="940" w:val="left"/>
          <w:tab w:pos="1180" w:val="left"/>
        </w:tabs>
        <w:autoSpaceDE w:val="0"/>
        <w:widowControl/>
        <w:spacing w:line="504" w:lineRule="exact" w:before="0" w:after="0"/>
        <w:ind w:left="460" w:right="2592" w:firstLine="0"/>
        <w:jc w:val="left"/>
      </w:pPr>
      <w:r>
        <w:tab/>
      </w:r>
      <w:r>
        <w:tab/>
      </w:r>
      <w:r>
        <w:rPr>
          <w:spacing w:val="-10"/>
          <w:rFonts w:ascii="Roboto" w:hAnsi="Roboto" w:eastAsia="Roboto"/>
          <w:color w:val="000000"/>
          <w:sz w:val="28"/>
        </w:rPr>
        <w:t xml:space="preserve">prefix[prefixLength++] = ch; </w:t>
      </w:r>
      <w:r>
        <w:br/>
      </w:r>
      <w:r>
        <w:tab/>
      </w:r>
      <w:r>
        <w:rPr>
          <w:spacing w:val="-10"/>
          <w:rFonts w:ascii="Roboto" w:hAnsi="Roboto" w:eastAsia="Roboto"/>
          <w:color w:val="000000"/>
          <w:sz w:val="28"/>
        </w:rPr>
        <w:t xml:space="preserve">} </w:t>
      </w:r>
      <w:r>
        <w:br/>
      </w:r>
      <w:r>
        <w:tab/>
      </w:r>
      <w:r>
        <w:rPr>
          <w:spacing w:val="-10"/>
          <w:rFonts w:ascii="Roboto" w:hAnsi="Roboto" w:eastAsia="Roboto"/>
          <w:color w:val="000000"/>
          <w:sz w:val="28"/>
        </w:rPr>
        <w:t xml:space="preserve">prefix[prefixLength] = '\0'; </w:t>
      </w:r>
      <w:r>
        <w:br/>
      </w:r>
      <w:r>
        <w:tab/>
      </w:r>
      <w:r>
        <w:rPr>
          <w:spacing w:val="-10"/>
          <w:rFonts w:ascii="Roboto" w:hAnsi="Roboto" w:eastAsia="Roboto"/>
          <w:color w:val="000000"/>
          <w:sz w:val="28"/>
        </w:rPr>
        <w:t xml:space="preserve">if (prefixLength == 0) { </w:t>
      </w:r>
      <w:r>
        <w:br/>
      </w:r>
      <w:r>
        <w:tab/>
      </w:r>
      <w:r>
        <w:tab/>
      </w:r>
      <w:r>
        <w:rPr>
          <w:spacing w:val="-10"/>
          <w:rFonts w:ascii="Roboto" w:hAnsi="Roboto" w:eastAsia="Roboto"/>
          <w:color w:val="000000"/>
          <w:sz w:val="28"/>
        </w:rPr>
        <w:t xml:space="preserve">printf("%c -&gt; ", nonTerminal); </w:t>
      </w:r>
      <w:r>
        <w:br/>
      </w:r>
      <w:r>
        <w:tab/>
      </w:r>
      <w:r>
        <w:tab/>
      </w:r>
      <w:r>
        <w:rPr>
          <w:spacing w:val="-10"/>
          <w:rFonts w:ascii="Roboto" w:hAnsi="Roboto" w:eastAsia="Roboto"/>
          <w:color w:val="000000"/>
          <w:sz w:val="28"/>
        </w:rPr>
        <w:t xml:space="preserve">for (i = 0; i &lt; count; i++) { </w:t>
      </w:r>
      <w:r>
        <w:br/>
      </w:r>
      <w:r>
        <w:tab/>
      </w:r>
      <w:r>
        <w:tab/>
      </w:r>
      <w:r>
        <w:tab/>
      </w:r>
      <w:r>
        <w:rPr>
          <w:spacing w:val="-10"/>
          <w:rFonts w:ascii="Roboto" w:hAnsi="Roboto" w:eastAsia="Roboto"/>
          <w:color w:val="000000"/>
          <w:sz w:val="28"/>
        </w:rPr>
        <w:t xml:space="preserve">printf("%s", productions[i]); </w:t>
      </w:r>
      <w:r>
        <w:br/>
      </w:r>
      <w:r>
        <w:tab/>
      </w:r>
      <w:r>
        <w:tab/>
      </w:r>
      <w:r>
        <w:tab/>
      </w:r>
      <w:r>
        <w:rPr>
          <w:spacing w:val="-10"/>
          <w:rFonts w:ascii="Roboto" w:hAnsi="Roboto" w:eastAsia="Roboto"/>
          <w:color w:val="000000"/>
          <w:sz w:val="28"/>
        </w:rPr>
        <w:t xml:space="preserve">if (i &lt; count - 1) printf(" | "); </w:t>
      </w:r>
      <w:r>
        <w:br/>
      </w:r>
      <w:r>
        <w:tab/>
      </w:r>
      <w:r>
        <w:tab/>
      </w:r>
      <w:r>
        <w:rPr>
          <w:spacing w:val="-10"/>
          <w:rFonts w:ascii="Roboto" w:hAnsi="Roboto" w:eastAsia="Roboto"/>
          <w:color w:val="000000"/>
          <w:sz w:val="28"/>
        </w:rPr>
        <w:t xml:space="preserve">} </w:t>
      </w:r>
      <w:r>
        <w:br/>
      </w:r>
      <w:r>
        <w:tab/>
      </w:r>
      <w:r>
        <w:tab/>
      </w:r>
      <w:r>
        <w:rPr>
          <w:spacing w:val="-10"/>
          <w:rFonts w:ascii="Roboto" w:hAnsi="Roboto" w:eastAsia="Roboto"/>
          <w:color w:val="000000"/>
          <w:sz w:val="28"/>
        </w:rPr>
        <w:t xml:space="preserve">printf("\n"); </w:t>
      </w:r>
      <w:r>
        <w:br/>
      </w:r>
      <w:r>
        <w:tab/>
      </w:r>
      <w:r>
        <w:tab/>
      </w:r>
      <w:r>
        <w:rPr>
          <w:spacing w:val="-10"/>
          <w:rFonts w:ascii="Roboto" w:hAnsi="Roboto" w:eastAsia="Roboto"/>
          <w:color w:val="000000"/>
          <w:sz w:val="28"/>
        </w:rPr>
        <w:t xml:space="preserve">return; </w:t>
      </w:r>
      <w:r>
        <w:br/>
      </w:r>
      <w:r>
        <w:tab/>
      </w:r>
      <w:r>
        <w:rPr>
          <w:spacing w:val="-10"/>
          <w:rFonts w:ascii="Roboto" w:hAnsi="Roboto" w:eastAsia="Roboto"/>
          <w:color w:val="000000"/>
          <w:sz w:val="28"/>
        </w:rPr>
        <w:t xml:space="preserve">} </w:t>
      </w:r>
      <w:r>
        <w:br/>
      </w:r>
      <w:r>
        <w:tab/>
      </w:r>
      <w:r>
        <w:rPr>
          <w:spacing w:val="-10"/>
          <w:rFonts w:ascii="Roboto" w:hAnsi="Roboto" w:eastAsia="Roboto"/>
          <w:color w:val="000000"/>
          <w:sz w:val="28"/>
        </w:rPr>
        <w:t xml:space="preserve">newSymbol = 'X'; </w:t>
      </w:r>
      <w:r>
        <w:br/>
      </w:r>
      <w:r>
        <w:tab/>
      </w:r>
      <w:r>
        <w:rPr>
          <w:spacing w:val="-10"/>
          <w:rFonts w:ascii="Roboto" w:hAnsi="Roboto" w:eastAsia="Roboto"/>
          <w:color w:val="000000"/>
          <w:sz w:val="28"/>
        </w:rPr>
        <w:t xml:space="preserve">printf("%c -&gt; %s%c\n", nonTerminal, prefix, newSymbol); </w:t>
      </w:r>
      <w:r>
        <w:tab/>
      </w:r>
      <w:r>
        <w:rPr>
          <w:spacing w:val="-10"/>
          <w:rFonts w:ascii="Roboto" w:hAnsi="Roboto" w:eastAsia="Roboto"/>
          <w:color w:val="000000"/>
          <w:sz w:val="28"/>
        </w:rPr>
        <w:t xml:space="preserve">printf("%c -&gt; ", newSymbol); </w:t>
      </w:r>
      <w:r>
        <w:br/>
      </w:r>
      <w:r>
        <w:tab/>
      </w:r>
      <w:r>
        <w:rPr>
          <w:spacing w:val="-10"/>
          <w:rFonts w:ascii="Roboto" w:hAnsi="Roboto" w:eastAsia="Roboto"/>
          <w:color w:val="000000"/>
          <w:sz w:val="28"/>
        </w:rPr>
        <w:t xml:space="preserve">for (i = 0; i &lt; count; i++) { </w:t>
      </w:r>
      <w:r>
        <w:br/>
      </w:r>
      <w:r>
        <w:tab/>
      </w:r>
      <w:r>
        <w:tab/>
      </w:r>
      <w:r>
        <w:rPr>
          <w:spacing w:val="-10"/>
          <w:rFonts w:ascii="Roboto" w:hAnsi="Roboto" w:eastAsia="Roboto"/>
          <w:color w:val="000000"/>
          <w:sz w:val="28"/>
        </w:rPr>
        <w:t xml:space="preserve">if (strlen(productions[i]) == prefixLength) { </w:t>
      </w:r>
      <w:r>
        <w:br/>
      </w:r>
      <w:r>
        <w:tab/>
      </w:r>
      <w:r>
        <w:tab/>
      </w:r>
      <w:r>
        <w:tab/>
      </w:r>
      <w:r>
        <w:rPr>
          <w:spacing w:val="-10"/>
          <w:rFonts w:ascii="Roboto" w:hAnsi="Roboto" w:eastAsia="Roboto"/>
          <w:color w:val="000000"/>
          <w:sz w:val="28"/>
        </w:rPr>
        <w:t xml:space="preserve">printf("ε"); // If only prefix, use epsilon </w:t>
      </w:r>
      <w:r>
        <w:br/>
      </w:r>
      <w:r>
        <w:tab/>
      </w:r>
      <w:r>
        <w:tab/>
      </w:r>
      <w:r>
        <w:rPr>
          <w:spacing w:val="-10"/>
          <w:rFonts w:ascii="Roboto" w:hAnsi="Roboto" w:eastAsia="Roboto"/>
          <w:color w:val="000000"/>
          <w:sz w:val="28"/>
        </w:rPr>
        <w:t xml:space="preserve">} else { </w:t>
      </w:r>
      <w:r>
        <w:br/>
      </w:r>
      <w:r>
        <w:tab/>
      </w:r>
      <w:r>
        <w:tab/>
      </w:r>
      <w:r>
        <w:tab/>
      </w:r>
      <w:r>
        <w:rPr>
          <w:spacing w:val="-10"/>
          <w:rFonts w:ascii="Roboto" w:hAnsi="Roboto" w:eastAsia="Roboto"/>
          <w:color w:val="000000"/>
          <w:sz w:val="28"/>
        </w:rPr>
        <w:t xml:space="preserve">printf("%s", productions[i] + prefixLength); </w:t>
      </w:r>
      <w:r>
        <w:br/>
      </w:r>
      <w:r>
        <w:tab/>
      </w:r>
      <w:r>
        <w:tab/>
      </w:r>
      <w:r>
        <w:rPr>
          <w:spacing w:val="-10"/>
          <w:rFonts w:ascii="Roboto" w:hAnsi="Roboto" w:eastAsia="Roboto"/>
          <w:color w:val="000000"/>
          <w:sz w:val="28"/>
        </w:rPr>
        <w:t xml:space="preserve">} </w:t>
      </w:r>
      <w:r>
        <w:br/>
      </w:r>
      <w:r>
        <w:tab/>
      </w:r>
      <w:r>
        <w:tab/>
      </w:r>
      <w:r>
        <w:rPr>
          <w:spacing w:val="-10"/>
          <w:rFonts w:ascii="Roboto" w:hAnsi="Roboto" w:eastAsia="Roboto"/>
          <w:color w:val="000000"/>
          <w:sz w:val="28"/>
        </w:rPr>
        <w:t xml:space="preserve">if (i &lt; count - 1) printf(" | "); </w:t>
      </w:r>
      <w:r>
        <w:br/>
      </w:r>
      <w:r>
        <w:tab/>
      </w:r>
      <w:r>
        <w:rPr>
          <w:spacing w:val="-10"/>
          <w:rFonts w:ascii="Roboto" w:hAnsi="Roboto" w:eastAsia="Roboto"/>
          <w:color w:val="000000"/>
          <w:sz w:val="28"/>
        </w:rPr>
        <w:t xml:space="preserve">} </w:t>
      </w:r>
      <w:r>
        <w:br/>
      </w:r>
      <w:r>
        <w:tab/>
      </w:r>
      <w:r>
        <w:rPr>
          <w:spacing w:val="-10"/>
          <w:rFonts w:ascii="Roboto" w:hAnsi="Roboto" w:eastAsia="Roboto"/>
          <w:color w:val="000000"/>
          <w:sz w:val="28"/>
        </w:rPr>
        <w:t xml:space="preserve">printf("\n"); </w:t>
      </w:r>
      <w:r>
        <w:br/>
      </w:r>
      <w:r>
        <w:rPr>
          <w:spacing w:val="-10"/>
          <w:rFonts w:ascii="Roboto" w:hAnsi="Roboto" w:eastAsia="Roboto"/>
          <w:color w:val="000000"/>
          <w:sz w:val="28"/>
        </w:rPr>
        <w:t xml:space="preserve">} </w:t>
      </w:r>
      <w:r>
        <w:br/>
      </w:r>
      <w:r>
        <w:rPr>
          <w:spacing w:val="-10"/>
          <w:rFonts w:ascii="Roboto" w:hAnsi="Roboto" w:eastAsia="Roboto"/>
          <w:color w:val="000000"/>
          <w:sz w:val="28"/>
        </w:rPr>
        <w:t xml:space="preserve">int main() { </w:t>
      </w:r>
      <w:r>
        <w:br/>
      </w:r>
      <w:r>
        <w:tab/>
      </w:r>
      <w:r>
        <w:rPr>
          <w:spacing w:val="-10"/>
          <w:rFonts w:ascii="Roboto" w:hAnsi="Roboto" w:eastAsia="Roboto"/>
          <w:color w:val="000000"/>
          <w:sz w:val="28"/>
        </w:rPr>
        <w:t>char nonTerminal;</w:t>
      </w:r>
    </w:p>
    <w:p>
      <w:pPr>
        <w:autoSpaceDN w:val="0"/>
        <w:tabs>
          <w:tab w:pos="9460" w:val="left"/>
        </w:tabs>
        <w:autoSpaceDE w:val="0"/>
        <w:widowControl/>
        <w:spacing w:line="240" w:lineRule="auto" w:before="336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92100" cy="2921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2921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drawing>
          <wp:inline xmlns:a="http://schemas.openxmlformats.org/drawingml/2006/main" xmlns:pic="http://schemas.openxmlformats.org/drawingml/2006/picture">
            <wp:extent cx="304800" cy="2921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292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895" w:h="16830"/>
          <w:pgMar w:top="490" w:right="956" w:bottom="100" w:left="9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70"/>
        <w:ind w:left="0" w:right="0"/>
      </w:pPr>
    </w:p>
    <w:p>
      <w:pPr>
        <w:autoSpaceDN w:val="0"/>
        <w:tabs>
          <w:tab w:pos="9460" w:val="left"/>
        </w:tabs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92100" cy="2921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2921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drawing>
          <wp:inline xmlns:a="http://schemas.openxmlformats.org/drawingml/2006/main" xmlns:pic="http://schemas.openxmlformats.org/drawingml/2006/picture">
            <wp:extent cx="304800" cy="2921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292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428" w:lineRule="exact" w:before="0" w:after="0"/>
        <w:ind w:left="700" w:right="6336" w:firstLine="0"/>
        <w:jc w:val="left"/>
      </w:pPr>
      <w:r>
        <w:rPr>
          <w:spacing w:val="-10"/>
          <w:rFonts w:ascii="Roboto" w:hAnsi="Roboto" w:eastAsia="Roboto"/>
          <w:color w:val="000000"/>
          <w:sz w:val="28"/>
        </w:rPr>
        <w:t xml:space="preserve">int i, count; </w:t>
      </w:r>
      <w:r>
        <w:br/>
      </w:r>
      <w:r>
        <w:rPr>
          <w:spacing w:val="-10"/>
          <w:rFonts w:ascii="Roboto" w:hAnsi="Roboto" w:eastAsia="Roboto"/>
          <w:color w:val="000000"/>
          <w:sz w:val="28"/>
        </w:rPr>
        <w:t>char *productions[MAX];</w:t>
      </w:r>
    </w:p>
    <w:p>
      <w:pPr>
        <w:autoSpaceDN w:val="0"/>
        <w:autoSpaceDE w:val="0"/>
        <w:widowControl/>
        <w:spacing w:line="510" w:lineRule="exact" w:before="510" w:after="0"/>
        <w:ind w:left="700" w:right="4176" w:firstLine="0"/>
        <w:jc w:val="left"/>
      </w:pPr>
      <w:r>
        <w:rPr>
          <w:spacing w:val="-10"/>
          <w:rFonts w:ascii="Roboto" w:hAnsi="Roboto" w:eastAsia="Roboto"/>
          <w:color w:val="000000"/>
          <w:sz w:val="28"/>
        </w:rPr>
        <w:t xml:space="preserve">printf("Enter the non-terminal: "); </w:t>
      </w:r>
      <w:r>
        <w:br/>
      </w:r>
      <w:r>
        <w:rPr>
          <w:spacing w:val="-10"/>
          <w:rFonts w:ascii="Roboto" w:hAnsi="Roboto" w:eastAsia="Roboto"/>
          <w:color w:val="000000"/>
          <w:sz w:val="28"/>
        </w:rPr>
        <w:t xml:space="preserve">scanf(" %c", &amp;nonTerminal); </w:t>
      </w:r>
      <w:r>
        <w:br/>
      </w:r>
      <w:r>
        <w:rPr>
          <w:spacing w:val="-10"/>
          <w:rFonts w:ascii="Roboto" w:hAnsi="Roboto" w:eastAsia="Roboto"/>
          <w:color w:val="000000"/>
          <w:sz w:val="28"/>
        </w:rPr>
        <w:t xml:space="preserve">printf("Enter the number of productions: "); </w:t>
      </w:r>
      <w:r>
        <w:rPr>
          <w:spacing w:val="-10"/>
          <w:rFonts w:ascii="Roboto" w:hAnsi="Roboto" w:eastAsia="Roboto"/>
          <w:color w:val="000000"/>
          <w:sz w:val="28"/>
        </w:rPr>
        <w:t>scanf("%d", &amp;count);</w:t>
      </w:r>
    </w:p>
    <w:p>
      <w:pPr>
        <w:autoSpaceDN w:val="0"/>
        <w:tabs>
          <w:tab w:pos="940" w:val="left"/>
        </w:tabs>
        <w:autoSpaceDE w:val="0"/>
        <w:widowControl/>
        <w:spacing w:line="510" w:lineRule="exact" w:before="510" w:after="0"/>
        <w:ind w:left="700" w:right="2880" w:firstLine="0"/>
        <w:jc w:val="left"/>
      </w:pPr>
      <w:r>
        <w:rPr>
          <w:spacing w:val="-10"/>
          <w:rFonts w:ascii="Roboto" w:hAnsi="Roboto" w:eastAsia="Roboto"/>
          <w:color w:val="000000"/>
          <w:sz w:val="28"/>
        </w:rPr>
        <w:t xml:space="preserve">for (i = 0; i &lt; count; i++) { </w:t>
      </w:r>
      <w:r>
        <w:br/>
      </w:r>
      <w:r>
        <w:tab/>
      </w:r>
      <w:r>
        <w:rPr>
          <w:spacing w:val="-10"/>
          <w:rFonts w:ascii="Roboto" w:hAnsi="Roboto" w:eastAsia="Roboto"/>
          <w:color w:val="000000"/>
          <w:sz w:val="28"/>
        </w:rPr>
        <w:t xml:space="preserve">productions[i] = (char *)malloc(MAX * sizeof(char)); </w:t>
      </w:r>
      <w:r>
        <w:tab/>
      </w:r>
      <w:r>
        <w:rPr>
          <w:spacing w:val="-10"/>
          <w:rFonts w:ascii="Roboto" w:hAnsi="Roboto" w:eastAsia="Roboto"/>
          <w:color w:val="000000"/>
          <w:sz w:val="28"/>
        </w:rPr>
        <w:t xml:space="preserve">printf("Enter production %d: ", i + 1); </w:t>
      </w:r>
      <w:r>
        <w:br/>
      </w:r>
      <w:r>
        <w:tab/>
      </w:r>
      <w:r>
        <w:rPr>
          <w:spacing w:val="-10"/>
          <w:rFonts w:ascii="Roboto" w:hAnsi="Roboto" w:eastAsia="Roboto"/>
          <w:color w:val="000000"/>
          <w:sz w:val="28"/>
        </w:rPr>
        <w:t xml:space="preserve">scanf("%s", productions[i]); </w:t>
      </w:r>
      <w:r>
        <w:br/>
      </w:r>
      <w:r>
        <w:rPr>
          <w:spacing w:val="-10"/>
          <w:rFonts w:ascii="Roboto" w:hAnsi="Roboto" w:eastAsia="Roboto"/>
          <w:color w:val="000000"/>
          <w:sz w:val="28"/>
        </w:rPr>
        <w:t>}</w:t>
      </w:r>
    </w:p>
    <w:p>
      <w:pPr>
        <w:autoSpaceDN w:val="0"/>
        <w:tabs>
          <w:tab w:pos="940" w:val="left"/>
        </w:tabs>
        <w:autoSpaceDE w:val="0"/>
        <w:widowControl/>
        <w:spacing w:line="510" w:lineRule="exact" w:before="510" w:after="0"/>
        <w:ind w:left="700" w:right="4032" w:firstLine="0"/>
        <w:jc w:val="left"/>
      </w:pPr>
      <w:r>
        <w:rPr>
          <w:spacing w:val="-10"/>
          <w:rFonts w:ascii="Roboto" w:hAnsi="Roboto" w:eastAsia="Roboto"/>
          <w:color w:val="000000"/>
          <w:sz w:val="28"/>
        </w:rPr>
        <w:t xml:space="preserve">printf("\nGrammar after left factoring:\n"); </w:t>
      </w:r>
      <w:r>
        <w:rPr>
          <w:spacing w:val="-10"/>
          <w:rFonts w:ascii="Roboto" w:hAnsi="Roboto" w:eastAsia="Roboto"/>
          <w:color w:val="000000"/>
          <w:sz w:val="28"/>
        </w:rPr>
        <w:t xml:space="preserve">leftFactor(nonTerminal, productions, count); </w:t>
      </w:r>
      <w:r>
        <w:rPr>
          <w:spacing w:val="-10"/>
          <w:rFonts w:ascii="Roboto" w:hAnsi="Roboto" w:eastAsia="Roboto"/>
          <w:color w:val="000000"/>
          <w:sz w:val="28"/>
        </w:rPr>
        <w:t xml:space="preserve">for (i = 0; i &lt; count; i++) { </w:t>
      </w:r>
      <w:r>
        <w:br/>
      </w:r>
      <w:r>
        <w:tab/>
      </w:r>
      <w:r>
        <w:rPr>
          <w:spacing w:val="-10"/>
          <w:rFonts w:ascii="Roboto" w:hAnsi="Roboto" w:eastAsia="Roboto"/>
          <w:color w:val="000000"/>
          <w:sz w:val="28"/>
        </w:rPr>
        <w:t xml:space="preserve">free(productions[i]); </w:t>
      </w:r>
      <w:r>
        <w:br/>
      </w:r>
      <w:r>
        <w:rPr>
          <w:spacing w:val="-10"/>
          <w:rFonts w:ascii="Roboto" w:hAnsi="Roboto" w:eastAsia="Roboto"/>
          <w:color w:val="000000"/>
          <w:sz w:val="28"/>
        </w:rPr>
        <w:t>}</w:t>
      </w:r>
    </w:p>
    <w:p>
      <w:pPr>
        <w:autoSpaceDN w:val="0"/>
        <w:autoSpaceDE w:val="0"/>
        <w:widowControl/>
        <w:spacing w:line="510" w:lineRule="exact" w:before="510" w:after="0"/>
        <w:ind w:left="460" w:right="8208" w:firstLine="240"/>
        <w:jc w:val="left"/>
      </w:pPr>
      <w:r>
        <w:rPr>
          <w:spacing w:val="-10"/>
          <w:rFonts w:ascii="Roboto" w:hAnsi="Roboto" w:eastAsia="Roboto"/>
          <w:color w:val="000000"/>
          <w:sz w:val="28"/>
        </w:rPr>
        <w:t xml:space="preserve">return 0; </w:t>
      </w:r>
      <w:r>
        <w:br/>
      </w:r>
      <w:r>
        <w:rPr>
          <w:spacing w:val="-10"/>
          <w:rFonts w:ascii="Roboto" w:hAnsi="Roboto" w:eastAsia="Roboto"/>
          <w:color w:val="000000"/>
          <w:sz w:val="28"/>
        </w:rPr>
        <w:t xml:space="preserve">} </w:t>
      </w:r>
      <w:r>
        <w:br/>
      </w:r>
      <w:r>
        <w:rPr>
          <w:spacing w:val="-10"/>
          <w:rFonts w:ascii="Roboto" w:hAnsi="Roboto" w:eastAsia="Roboto"/>
          <w:color w:val="000000"/>
          <w:sz w:val="28"/>
        </w:rPr>
        <w:t>Output:</w:t>
      </w:r>
    </w:p>
    <w:p>
      <w:pPr>
        <w:autoSpaceDN w:val="0"/>
        <w:tabs>
          <w:tab w:pos="9460" w:val="left"/>
        </w:tabs>
        <w:autoSpaceDE w:val="0"/>
        <w:widowControl/>
        <w:spacing w:line="240" w:lineRule="auto" w:before="2376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92100" cy="29210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2921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drawing>
          <wp:inline xmlns:a="http://schemas.openxmlformats.org/drawingml/2006/main" xmlns:pic="http://schemas.openxmlformats.org/drawingml/2006/picture">
            <wp:extent cx="304800" cy="29210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292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895" w:h="16830"/>
          <w:pgMar w:top="490" w:right="956" w:bottom="100" w:left="9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7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6311900" cy="306070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11900" cy="3060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9460" w:val="left"/>
        </w:tabs>
        <w:autoSpaceDE w:val="0"/>
        <w:widowControl/>
        <w:spacing w:line="240" w:lineRule="auto" w:before="958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92100" cy="29210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2921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drawing>
          <wp:inline xmlns:a="http://schemas.openxmlformats.org/drawingml/2006/main" xmlns:pic="http://schemas.openxmlformats.org/drawingml/2006/picture">
            <wp:extent cx="304800" cy="292100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2921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1895" w:h="16830"/>
      <w:pgMar w:top="490" w:right="956" w:bottom="100" w:left="98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